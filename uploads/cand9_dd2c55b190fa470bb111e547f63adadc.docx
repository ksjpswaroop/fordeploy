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Senior Devious Engineer Developer at Globex]</w:t>
        <w:br/>
        <w:t>Autogenerated demo job for keyword 'devious engineer'. Replace with real scrape.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