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2025 Recent Graduate at Duolingo]</w:t>
        <w:br/>
        <w:t>Our mission at Duolingo is to develop the best education in the world and make it universally available. It’s a big mission, and that’s where you come in! At Duolingo, you’ll join a team that cares about educating our users, experimenting with big ideas, making fact-based decisions, and finding innovative solutions to complex problems. You’ll have limitless learning opportunities and daily collaborations with world-class minds — while doing work that’s both meaningful and fun. Join our life-changing mission to develop education for our half a billion (and growing!) learners around the world.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