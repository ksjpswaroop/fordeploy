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Software Engineer (Remote) at PolicyMe</w:t>
      </w:r>
    </w:p>
    <w:p>
      <w:pPr>
        <w:spacing w:after="240"/>
      </w:pPr>
      <w:r>
        <w:t>Overview Of The Role</w:t>
      </w:r>
    </w:p>
    <w:p>
      <w:pPr>
        <w:spacing w:after="240"/>
      </w:pPr>
      <w:r>
        <w:t>We’re on a mission to modernize insurance, making it simpler, more accessible, and customer-first. The insurance industry is a $1T market that’s remained largely untouched by the digital revolution, and PolicyMe is here to change that. As a remote-first, Tor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