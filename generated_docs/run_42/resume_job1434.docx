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 at The Walt Disney Company]</w:t>
        <w:br/>
        <w:t>Disney Entertainment and ESPN Product &amp; Technology 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