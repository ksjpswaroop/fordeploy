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AI Platform at LinkedIn]</w:t>
        <w:br/>
        <w:t>Company Description 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