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Software Engineer at Forage</w:t>
      </w:r>
    </w:p>
    <w:p>
      <w:pPr>
        <w:spacing w:after="240"/>
      </w:pPr>
      <w:r>
        <w:t>About Us</w:t>
      </w:r>
    </w:p>
    <w:p>
      <w:pPr>
        <w:spacing w:after="240"/>
      </w:pPr>
      <w:r>
        <w:t>Forage is building the modern payments stack that powers inclusive commerce. Our technology enables grocers, delivery platforms, and point-of-sale systems to seamlessly accept EBT payments both online and in-store. Beyond infrastructure, we’re helping SNAP EBT shoppers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