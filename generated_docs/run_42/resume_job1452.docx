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Junior Software Engineer (Remote) at PolicyMe]</w:t>
        <w:br/>
        <w:t>Overview Of The Role We’re on a mission to modernize insurance, making it simpler, more accessible, and customer-first. The insurance industry is a $1T market that’s remained largely untouched by the digital revolution, and PolicyMe is here to change that. As a remote-first, Toronto-based startup with big ambitions, we’re building the future of insurance in Canada and beyond. We're building a groundbreaking new product line that will transform the insurance broker experience through AI and machine learning. As an AI-Driven Full Stack Engineer, you'll be part of a team charting new territory -</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