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Full-Stack Software Engineer at Continua AI, Inc.]</w:t>
        <w:br/>
        <w:t>Continua has launched an AI agent that users can invite into group conversations to make planning, coordination, and information retrieval effortless. We were recently written up in this TechCrunch article. We've seen rapid growth over the last quarter, and are looking for someone who can help us improve the quality of our agent experience and scale to the next level. This position is based at our office in New York, NY. We are on-site 3+ days per 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