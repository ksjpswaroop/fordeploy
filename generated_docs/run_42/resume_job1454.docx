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Junior Software Engineer at Forage]</w:t>
        <w:br/>
        <w:t>About Us Forage is building the modern payments stack that powers inclusive commerce. Our technology enables grocers, delivery platforms, and point-of-sale systems to seamlessly accept EBT payments both online and in-store. Beyond infrastructure, we’re helping SNAP EBT shoppers stretch their grocery budgets every week, making healthy food more affordable and accessible to the 42 million Americans on food assistance. Backed by leading fintech investors, Forage is a fast-growing startup with a clear vision and real-world impact, feeding tens of thousands of families daily. Our team is made up of</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