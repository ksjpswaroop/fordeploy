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I at Embark Veterinary</w:t>
      </w:r>
    </w:p>
    <w:p>
      <w:pPr>
        <w:spacing w:after="240"/>
      </w:pPr>
      <w:r>
        <w:t>Who we are</w:t>
      </w:r>
    </w:p>
    <w:p>
      <w:pPr>
        <w:spacing w:after="240"/>
      </w:pPr>
      <w:r>
        <w:t>Join Embark on our mission to bring joy to dog lovers by offering the world’s best products and services to strengthen their bonds with the dogs in their lives. Our canine DNA test — named the best by The New York Times — enables us to make scientific advances in pers</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