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Graduate at Duolingo]</w:t>
        <w:br/>
        <w:t>Our mission at Duolingo is to develop the best education in the world and make it universally available. But we’ve got more left to do — and that’s where you come in! Duolingo is the world's most popular learning app. Beyond our core learning product, we also offer English proficiency testing with the Duolingo English Test, and are bringing new subjects into the Duolingo app, where people can develop their Math and Music skills. We are passionate about educating our users, making fact-based decisions, and finding innovative solutions to complex problems. We offer meaningful work, limitless lea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