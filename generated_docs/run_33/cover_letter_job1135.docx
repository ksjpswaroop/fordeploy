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Staff Software Engineer I at Etsy</w:t>
      </w:r>
    </w:p>
    <w:p>
      <w:pPr>
        <w:spacing w:after="240"/>
      </w:pPr>
      <w:r>
        <w:t>Company Description</w:t>
      </w:r>
    </w:p>
    <w:p>
      <w:pPr>
        <w:spacing w:after="240"/>
      </w:pPr>
      <w:r>
        <w:t>Etsy is the global marketplace for unique and creative goods. We build, power, and evolve the tools and technologies that connect millions of entrepreneurs with millions of buyers around the world. As an Etsy Inc. employee, whether a team member of Etsy or De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