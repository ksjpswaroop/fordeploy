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New Grad at Eventual]</w:t>
        <w:br/>
        <w:t>Software Engineering, New Grad – Eventual (San Francisco, CA) About Eventual Eventual enables developers to build the AI systems of the future by making multi-modal data and models work together seamlessly. Every breakthrough AI application—from foundation models to autonomous vehicles relies on processing massive volumes of images, video, and complex data. But today’s data platforms (like Databricks and Snowflake) were built for spreadsheet-like analytics, not the petabytes of multimodal data that power AI.</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