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Engineer - Limited Duration at Santa Clarita Valley Water Agency (SCV Water)]</w:t>
        <w:br/>
        <w:t>*This position is open until filled* Click to Apply! DEFINITION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