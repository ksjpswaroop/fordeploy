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Untether Labs]</w:t>
        <w:br/>
        <w:t>» About Untether Labs Untether Labs is a workforce management platform meant for managing large health systems and digital mental health clinics. Our scheduling platform’s AI-powered scheduling tools ensure that doctors and nurses are scheduled in ways that empower them - optimizing the number of patients they see and their own personal satisfaction with their work. We’ve rolled out with a handful of large contracts already (totaling ~1000 providers scheduled using our tools), and we’re looking to expand our team in order to tackle our biggest contract and challenge yet - replacing an existing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