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Alexander Chapman]</w:t>
        <w:br/>
        <w:t>Founding Full-Stack Engineer 📍 New York City, NY | Full-time | On-site (5 days per week)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