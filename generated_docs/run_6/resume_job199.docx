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Founding engineer at NOSO LABS(YC S25)]</w:t>
        <w:br/>
        <w:t>Founding Software Engineer ( 180k base + equity) Company Overview We are a Y Combinator–backed AI startup on a mission to revolutionize home service industries (HVAC, plumbing, etc.) with cutting-edge automation. Our flagship product, Cere.dev, is an AI assistant for HVAC technicians that streamlines diagnostics, documentation, and quote generation. In the long term, we aim to make home services fully autonomous and agentic. Founded by a two-time successful startup founder (with two exits) and a technical co-founder who led TikTok’s entire LLM (Large Language Model) team, our leadership brings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