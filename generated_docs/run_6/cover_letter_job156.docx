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Java Developer CF at Northstrat Incorporated</w:t>
      </w:r>
    </w:p>
    <w:p>
      <w:pPr>
        <w:spacing w:after="240"/>
      </w:pPr>
      <w:r>
        <w:t>Northstrat is seeking a Java Software Developer to join an established program comprised of multiple agile development teams. As part of the development process, you will solve unique and complex problems critical to national mission solutions. You will collaboratively create mis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