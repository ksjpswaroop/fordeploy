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(Fullstack) at Readily]</w:t>
        <w:br/>
        <w:t>We’re building the compliance layer for every healthcare company -helping billion-dollar orgs analyze regulations, run audits, and automate research with AI. With 3× QoQ growth, we’re looking for founder-level engineers to shape our core products and develop new ones. You Will * Own full-stack development (React, Node/Python, Postgres).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