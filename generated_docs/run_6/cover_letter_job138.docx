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Jr. Java Developer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