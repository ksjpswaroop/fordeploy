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Engineering @ Superpower at Superpower]</w:t>
        <w:br/>
        <w:t>The role As an Engineer at Superpower, you will play a critical role in architecting and delivering the foundational technology for Superpower’s digital health platform. This is a unique opportunity for a product-minded, entrepreneurial engineer to work at the intersection of software, healthcare innovation, and human performance. You will collaborate directly with the founding team to build scalable systems and beautiful user experiences that empower users to manage their health more effectively. Key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