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Veracity Software Inc</w:t>
      </w:r>
    </w:p>
    <w:p>
      <w:pPr>
        <w:spacing w:after="240"/>
      </w:pPr>
      <w:r>
        <w:t>Job Title: Java Developer</w:t>
      </w:r>
    </w:p>
    <w:p>
      <w:pPr>
        <w:spacing w:after="240"/>
      </w:pPr>
      <w:r>
        <w:t>6+ Months</w:t>
      </w:r>
    </w:p>
    <w:p>
      <w:pPr>
        <w:spacing w:after="240"/>
      </w:pPr>
      <w:r>
        <w:t>Experience: 2-4 Years</w:t>
      </w:r>
    </w:p>
    <w:p>
      <w:pPr>
        <w:spacing w:after="240"/>
      </w:pPr>
      <w:r>
        <w:t>Location: NJ / NYC (Hybrid or Onsite, as required)</w:t>
      </w:r>
    </w:p>
    <w:p>
      <w:pPr>
        <w:spacing w:after="240"/>
      </w:pPr>
      <w:r>
        <w:t>Work Authorization: Open to all visa types</w:t>
      </w:r>
    </w:p>
    <w:p>
      <w:pPr>
        <w:spacing w:after="240"/>
      </w:pPr>
      <w:r>
        <w:t>We are seeking a motivated and technically skilled Java Developer with 2-4 years of experience to join our team supporting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