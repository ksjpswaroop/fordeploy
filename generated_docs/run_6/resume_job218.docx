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Founding Developer Relations Engineer at Restack]</w:t>
        <w:br/>
        <w:t>Location: Remote-first, based near San Francisco for in-person collaboration &amp; events Join us to shape how developers build reliable and accurate AI products At Restack, we’re engineers and scientists tackling two core challenges in AI: reliability and accuracy. We create tools that enable developers to build scalable AI products and fine-tune models with precision.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