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Fudo Partners]</w:t>
        <w:br/>
        <w:t>Founding Engineer | Stealth AI Startup | New York City | Ground-Floor Seat | Competitive Founding Salary + Founder-Level Equity This isn’t “just another engineering job.” This is the chance to build something the world hasn’t seen before. We’re a stealth-mode AI startup in New York, creating mission-critical AI agents that don’t just answer questions, they work. Think systems that act like trusted teammates: operating, deciding, and delivering outcomes at scale.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