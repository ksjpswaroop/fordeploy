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at Paradigm]</w:t>
        <w:br/>
        <w:t>We’re looking for experienced generalist founding engineers who thrive in fast-moving startups, and are excited to create an AI native workspace. Qualifications * Willingness to work in-person in San Francisco 5-6 days per week</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