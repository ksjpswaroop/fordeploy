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Founding Engineer - SWE at Root Access]</w:t>
        <w:br/>
        <w:t>Company Overview: Root Access is an applied AI lab helping develop mankind’s most important machines. Role Description: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