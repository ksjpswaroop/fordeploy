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Stott and May]</w:t>
        <w:br/>
        <w:t>Job Description Product Engineer – Founding Team Location: NYC preferred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