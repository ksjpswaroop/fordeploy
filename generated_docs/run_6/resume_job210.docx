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Partner Engineer at Roku]</w:t>
        <w:br/>
        <w:t>Teamwork makes the stream work.Roku is changing how the world watches TV Roku is the #1 TV streaming platform in the U.S., Canada, and Mexico, and we've set our sights on powering every television in the world. Roku pioneered streaming to the TV. Our mission is to be the TV streaming platform that connects the entire TV ecosystem. We connect consumers to the content they love, enable content publishers to build and monetize large audiences, and provide advertisers unique capabilities to engage consumers. From your first day at Roku, you'll make a valuable - and valued - contribution. We're a 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