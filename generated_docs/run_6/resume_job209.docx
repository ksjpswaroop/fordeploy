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Full Stack Engineer at Sangha Partners]</w:t>
        <w:br/>
        <w:t>About Atlas Reality Atlas Reality is a location-based gaming and virtual real estate company with a live platform played by users worldwide. They blend gaming, geolocation, and fintech to create immersive experiences that bring real-world places into an interactive digital world. Their flagship mobile game (built with Unity/C#) is already at scale, and they’re expanding their web ecosystem to deliver new features, support a growing player community, and experiment with new monetization loops. The Role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