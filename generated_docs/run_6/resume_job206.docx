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MLabs]</w:t>
        <w:br/>
        <w:t>Our client is a Y Combinator-backed startup building the next-generation AI assistant to redefine personal productivity. With over $1M in revenue and 60% monthly growth, they are a high-momentum company automating tasks like calendars, emails, and meeting prep for global consumers. This is a rare chance to join a small, elite founding team and build AI automation tools that will replace traditional workflows and push the frontier of AI in everyday life. Our client is seeking a Founding Engineer to be one of their first three employees. This role offers the unique chance to have a significant 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