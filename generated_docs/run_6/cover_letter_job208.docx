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Dimensional Engineer at ManpowerGroup</w:t>
      </w:r>
    </w:p>
    <w:p>
      <w:pPr>
        <w:spacing w:after="240"/>
      </w:pPr>
      <w:r>
        <w:t>Our client, a leader in the autonomous mobility industry, is seeking a Dimensional Engineer to join their team. As a Dimensional Engineer, you will be part of the engineering department supporting innovative vehicle development projects. The ideal candidate will have strong analy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