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Accord Technologies Inc]</w:t>
        <w:br/>
        <w:t>Title: Java Developer Location: Charlotte NC (Locals needed) Duration: 12 months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