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Java Developer at Veracity Software Inc</w:t>
      </w:r>
    </w:p>
    <w:p>
      <w:pPr>
        <w:spacing w:after="240"/>
      </w:pPr>
      <w:r>
        <w:t>Java Developer</w:t>
      </w:r>
    </w:p>
    <w:p>
      <w:pPr>
        <w:spacing w:after="240"/>
      </w:pPr>
      <w:r>
        <w:t>Charlotte, NC (Need Local candidate only)</w:t>
      </w:r>
    </w:p>
    <w:p>
      <w:pPr>
        <w:spacing w:after="240"/>
      </w:pPr>
      <w:r>
        <w:t>Look for an ex-Client candidate.</w:t>
      </w:r>
    </w:p>
    <w:p>
      <w:pPr>
        <w:spacing w:after="240"/>
      </w:pPr>
      <w:r>
        <w:t>Job Description:</w:t>
      </w:r>
    </w:p>
    <w:p>
      <w:pPr>
        <w:spacing w:after="240"/>
      </w:pPr>
      <w:r>
        <w:t>* 9+ years of experience as a Full Stack Java Developer (UI, backend)</w:t>
        <w:br/>
        <w:t xml:space="preserve"> * Web Services</w:t>
        <w:br/>
        <w:t xml:space="preserve"> * Unix for Backend capabilities (shell scripts, file permissions, command line)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