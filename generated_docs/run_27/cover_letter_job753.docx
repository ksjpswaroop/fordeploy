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(L4) - Member, Commerce &amp; Games Engineering at Netflix</w:t>
      </w:r>
    </w:p>
    <w:p>
      <w:pPr>
        <w:spacing w:after="240"/>
      </w:pPr>
      <w:r>
        <w:t>Netflix is one of the world's leading entertainment services, with 283 million paid memberships in over 190 countries enjoying TV series, films and games across a wide variety of genres and languages. Members can play, pause and resume watching as much as they want, anytime, anyw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