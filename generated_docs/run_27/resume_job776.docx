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Staff Software Engineer, Backend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