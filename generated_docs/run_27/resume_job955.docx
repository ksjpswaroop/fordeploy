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Swaps Java Developer at Veracity Software Inc]</w:t>
        <w:br/>
        <w:t>Role: Swaps Java Developer Location is New York City 2-3 days/week Local candidates strongly preferred, interview will be f-f for final round (after 2-3 video rounds, will likely have a coding test)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