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Engineer at Veracity Software Inc]</w:t>
        <w:br/>
        <w:t>Position: Java Engineer Location: Onsite - 5 Days/Week (O'Fallon, Missouri or NYC, NY) Type: Full-Time Employee (FTE)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