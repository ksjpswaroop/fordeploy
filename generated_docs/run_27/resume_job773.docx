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Backend at Ever]</w:t>
        <w:br/>
        <w:t>About Ever: Ever is a fast-moving, venture-backed marketplace and technology business, building the next industry-defining company in the electric mobility and household electrification space. Our mission is to help consumers and businesses toward a clean energy future. We are starting by building the best possible experience for buying and selling electric vehicles. Our retail and marketplace platform (evercars.com) was launched in late 2023, and our early momentum has been very strong.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