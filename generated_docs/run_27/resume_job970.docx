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Developer (Junior/Senior) at Node.Digital LLC]</w:t>
        <w:br/>
        <w:t>Location: Ashburn, VA (Onsite) Preferred US Citizen Technology Stack Must have : SpringBoot, ReactJS, REST API, AWS, Oracle, MySQL, Weblogic, Tomcat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