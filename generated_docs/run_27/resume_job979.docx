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Snowrelic Inc]</w:t>
        <w:br/>
        <w:t>Job Title: Java Developer Duration: 12 months Location: Richmond, VA (3-days onsite)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