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Java Backend Developer at Black Rock Solutions INC]</w:t>
        <w:br/>
        <w:t>Must-Have Skills * Strong proficiency in Java/J2EE development. * Solid experience with Oracle backend (queries, procedures, performance tuning).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