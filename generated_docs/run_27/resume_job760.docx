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Veracity Software Inc]</w:t>
        <w:br/>
        <w:t>Job Title: Java Developer 6+ Months Experience: 2-4 Years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