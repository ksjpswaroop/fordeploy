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The Dignify Solutions, LLC</w:t>
      </w:r>
    </w:p>
    <w:p>
      <w:pPr>
        <w:spacing w:after="240"/>
      </w:pPr>
      <w:r>
        <w:t>Technical Skills</w:t>
      </w:r>
    </w:p>
    <w:p>
      <w:pPr>
        <w:spacing w:after="240"/>
      </w:pPr>
      <w:r>
        <w:t>* Development experience in web-related technologies such as Web Services in REST, as per REST Principles.</w:t>
        <w:br/>
        <w:t xml:space="preserve"> * Experience with Java8, SpringBoot, Core Spring, Spring MVC, Spring Integration, Hibernate/JPA, JDBC, XSD, Tomcat, Oracle/MySQL.</w:t>
        <w:br/>
        <w:t xml:space="preserve"> * Experiences with th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