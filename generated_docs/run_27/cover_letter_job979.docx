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Snowrelic Inc</w:t>
      </w:r>
    </w:p>
    <w:p>
      <w:pPr>
        <w:spacing w:after="240"/>
      </w:pPr>
      <w:r>
        <w:t>Job Title: Java Developer</w:t>
      </w:r>
    </w:p>
    <w:p>
      <w:pPr>
        <w:spacing w:after="240"/>
      </w:pPr>
      <w:r>
        <w:t>Duration: 12 months</w:t>
      </w:r>
    </w:p>
    <w:p>
      <w:pPr>
        <w:spacing w:after="240"/>
      </w:pPr>
      <w:r>
        <w:t>Location: Richmond, VA (3-days onsite)</w:t>
      </w:r>
    </w:p>
    <w:p>
      <w:pPr>
        <w:spacing w:after="240"/>
      </w:pPr>
      <w:r>
        <w:t>Must Have</w:t>
      </w:r>
    </w:p>
    <w:p>
      <w:pPr>
        <w:spacing w:after="240"/>
      </w:pPr>
      <w:r>
        <w:t>* Java, Spring Boot, AWS(EC2, Lambda, Fargate, S3, DynamoDB), APIS</w:t>
      </w:r>
    </w:p>
    <w:p>
      <w:pPr>
        <w:spacing w:after="240"/>
      </w:pPr>
      <w:r>
        <w:t>Requirements</w:t>
      </w:r>
    </w:p>
    <w:p>
      <w:pPr>
        <w:spacing w:after="240"/>
      </w:pPr>
      <w:r>
        <w:t>* At least 8+ years of Java Streams experience.</w:t>
        <w:br/>
        <w:t xml:space="preserve"> * At least 3+ years of experienc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