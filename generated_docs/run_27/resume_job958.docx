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GlobalPoint]</w:t>
        <w:br/>
        <w:t>Hi, Hope you are doing well. Please check the Job Description &amp; share your most recent resume. Job Title: Full Stack Java Developer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