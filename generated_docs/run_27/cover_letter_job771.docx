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Jr Software Engineer - Java at Versa Networks</w:t>
      </w:r>
    </w:p>
    <w:p>
      <w:pPr>
        <w:spacing w:after="240"/>
      </w:pPr>
      <w:r>
        <w:t>Description</w:t>
      </w:r>
    </w:p>
    <w:p>
      <w:pPr>
        <w:spacing w:after="240"/>
      </w:pPr>
      <w:r>
        <w:t>About Us</w:t>
      </w:r>
    </w:p>
    <w:p>
      <w:pPr>
        <w:spacing w:after="240"/>
      </w:pPr>
      <w:r>
        <w:t>At Versa Networks, we're revolutionizing the way businesses connect, secure, and optimize their networks. Our mission is to secure anywhere, anytime access to anything. As a leader in Secure SD-WAN, SSE (Secure Service Edge), SASE (Secure Access Service Edg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