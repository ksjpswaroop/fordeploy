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Java Developer at Accord Technologies Inc</w:t>
      </w:r>
    </w:p>
    <w:p>
      <w:pPr>
        <w:spacing w:after="240"/>
      </w:pPr>
      <w:r>
        <w:t>Title: Java Developer</w:t>
      </w:r>
    </w:p>
    <w:p>
      <w:pPr>
        <w:spacing w:after="240"/>
      </w:pPr>
      <w:r>
        <w:t>Location: Charlotte NC (Locals needed)</w:t>
      </w:r>
    </w:p>
    <w:p>
      <w:pPr>
        <w:spacing w:after="240"/>
      </w:pPr>
      <w:r>
        <w:t>Duration: 12 months</w:t>
      </w:r>
    </w:p>
    <w:p>
      <w:pPr>
        <w:spacing w:after="240"/>
      </w:pPr>
      <w:r>
        <w:t>Position: W2 contract</w:t>
      </w:r>
    </w:p>
    <w:p>
      <w:pPr>
        <w:spacing w:after="240"/>
      </w:pPr>
      <w:r>
        <w:t>Our challenge</w:t>
      </w:r>
    </w:p>
    <w:p>
      <w:pPr>
        <w:spacing w:after="240"/>
      </w:pPr>
      <w:r>
        <w:t>We are seeking an experienced Java Full stack Developer with 8+ years of professional experience .</w:t>
      </w:r>
    </w:p>
    <w:p>
      <w:pPr>
        <w:spacing w:after="240"/>
      </w:pPr>
      <w:r>
        <w:t>The ideal candidate will design, develop, and deliver scal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