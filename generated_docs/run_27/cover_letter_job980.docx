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Senior Java Developer - Remote at The Dignify Solutions, LLC</w:t>
      </w:r>
    </w:p>
    <w:p>
      <w:pPr>
        <w:spacing w:after="240"/>
      </w:pPr>
      <w:r>
        <w:t>* A solid foundation of Python, Java, JavaScript, HTML, CSS, HTTP, Restful APIs, and asynchronous web service.</w:t>
        <w:br/>
        <w:t xml:space="preserve"> * Cloud Native development technologies and typically used software and architecture on Cloud platforms like AWS, Cloud Foundry, or Azure</w:t>
        <w:br/>
        <w:t xml:space="preserve"> * Working knowledge of data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