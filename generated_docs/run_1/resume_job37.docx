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Full-Stack Software Engineer at Amount]</w:t>
        <w:br/>
        <w:t>Amount provides a unified digital origination and decisioning platform that helps financial institutions meet the moment. Designed to scale with banks and credit unions at any stage of their digital journey, Amount delivers a seamless, digital-first experience—streamlining everything from loan origination to deposit account opening. With built-in fraud orchestration and risk management, Amount enables financial institutions to control risk across any product while optimizing performance and enhancing security. Our flexible, modular platform is backed by enterprise-grade infrastructure and comp</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