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Full Stack Engineer, Connect at Meter</w:t>
      </w:r>
    </w:p>
    <w:p>
      <w:pPr>
        <w:spacing w:after="240"/>
      </w:pPr>
      <w:r>
        <w:t>Meter builds the infrastructure modern businesses depend on to stay connected. Our product, Connect, helps companies source, compare, install and manage internet connectivity across thousands of locations. We turn what is usually a painful process into one that is fast, transpare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