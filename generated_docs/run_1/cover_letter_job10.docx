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 Stack Software Engineer (L4), Product Localization Engineering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