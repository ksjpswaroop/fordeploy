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Full-Stack Software Engineer at Amount</w:t>
      </w:r>
    </w:p>
    <w:p>
      <w:pPr>
        <w:spacing w:after="240"/>
      </w:pPr>
      <w:r>
        <w:t>Amount provides a unified digital origination and decisioning platform that helps financial institutions meet the moment. Designed to scale with banks and credit unions at any stage of their digital journey, Amount delivers a seamless, digital-first experience—streamlining everyt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