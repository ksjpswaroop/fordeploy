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Full-Stack Software Engineer (New graduates: United States) at Wanderlog]</w:t>
        <w:br/>
        <w:t>Warning: if you’re outside of the Americas timezones, unfortunately, we’re only hiring for engineers with at least some timezone overlap. Wanderlog helps make leisure travel easier. We believe that travel makes the world better, and are building tools that lower the bar to it. Our core product, built starting 2019, is a travel planning app (we’re the top-ranked trip planner on iOS and Android), but we’re also helping travelers book hotels (without hidden fees), providing them with information (through various pages on e.g., best attractions, restaurants, etc.), and more. Our founders are twin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