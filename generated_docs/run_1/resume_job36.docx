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Full Stack Engineer, Connect at Meter]</w:t>
        <w:br/>
        <w:t>Meter builds the infrastructure modern businesses depend on to stay connected. Our product, Connect, helps companies source, compare, install and manage internet connectivity across thousands of locations. We turn what is usually a painful process into one that is fast, transparent, and surprisingly simple. We are hiring a Full Stack Engineer to drive the technical vision and development of the Connect platform. This role is not just about building features; it’s about solving complex problems at scale. Your work will improve customer experience, reduce friction, and enable Meter to scale to 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