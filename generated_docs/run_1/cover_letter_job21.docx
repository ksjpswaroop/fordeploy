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Associate Software Software Engineer at Red Hat</w:t>
      </w:r>
    </w:p>
    <w:p>
      <w:pPr>
        <w:spacing w:after="240"/>
      </w:pPr>
      <w:r>
        <w:t>The Red Hat Ansible Engineering team is seeking an Associate Software Engineer to join us. In this role, you will work as part of a team focused on supporting the maintenance and development of components within the Ansible Automation Platform ecosystem. You will contribute to en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