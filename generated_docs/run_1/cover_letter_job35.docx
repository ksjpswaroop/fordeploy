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Data Engineer at Lyft</w:t>
      </w:r>
    </w:p>
    <w:p>
      <w:pPr>
        <w:spacing w:after="240"/>
      </w:pPr>
      <w:r>
        <w:t>At Lyft, our purpose is to serve and connect. We aim to achieve this by cultivating a work environment where all team members belong and have the opportunity to thrive. Here at Lyft, data is the only way we make decisions. It is the core of our business, helping us create a trans</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