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(L5) - Identity &amp; Access Tooling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About The SWT Team The Special Operations Accounts, Workflows &amp; Tools (SWT) Team, part of Netflix’s Consumer Identity and Access Engineering organization, delivers robust platform solutions and internal tooling that shape how our developers and stakeholders build, 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