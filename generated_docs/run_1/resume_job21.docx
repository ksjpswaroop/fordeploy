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Associate Software Software Engineer at Red Hat]</w:t>
        <w:br/>
        <w:t>The Red Hat Ansible Engineering team is seeking an Associate Software Engineer to join us. In this role, you will work as part of a team focused on supporting the maintenance and development of components within the Ansible Automation Platform ecosystem. You will contribute to enhancing our automation mesh functionality and improving integration with our customers' infrastructure environments’ automation workloads through development on our Terraform Provider integration, helping to deliver impactful new features and enhancements to our customer base. At Red Hat, our commitment to open source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