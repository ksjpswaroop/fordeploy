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Frontend Engineer at Weave</w:t>
      </w:r>
    </w:p>
    <w:p>
      <w:pPr>
        <w:spacing w:after="240"/>
      </w:pPr>
      <w:r>
        <w:t>Why Weave Exists</w:t>
      </w:r>
    </w:p>
    <w:p>
      <w:pPr>
        <w:spacing w:after="240"/>
      </w:pPr>
      <w:r>
        <w:t>At Weave, our mission is to evolve how therapeutic knowledge is communicated, transformed, and worked upon. We are doing so by equipping human minds with AI instruments to enable the best drugs to be brought to patients as rapidly, safely, and inexpensively as p</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