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Frontend Engineer at Delve</w:t>
      </w:r>
    </w:p>
    <w:p>
      <w:pPr>
        <w:spacing w:after="240"/>
      </w:pPr>
      <w:r>
        <w:t>About Delve</w:t>
      </w:r>
    </w:p>
    <w:p>
      <w:pPr>
        <w:spacing w:after="240"/>
      </w:pPr>
      <w:r>
        <w:t>Delve is building an AI-native platform that transforms compliance from tedious, manual work into effortless, automated workflows.</w:t>
      </w:r>
    </w:p>
    <w:p>
      <w:pPr>
        <w:spacing w:after="240"/>
      </w:pPr>
      <w:r>
        <w:t>We’re the fastest growing compliance company on the market. Delve helps hundreds of companies save hundreds of hours (e.g. Lovable, 11x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