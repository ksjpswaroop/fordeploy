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Frontend Engineer I at Twitch</w:t>
      </w:r>
    </w:p>
    <w:p>
      <w:pPr>
        <w:spacing w:after="240"/>
      </w:pPr>
      <w:r>
        <w:t>About Us</w:t>
      </w:r>
    </w:p>
    <w:p>
      <w:pPr>
        <w:spacing w:after="240"/>
      </w:pPr>
      <w:r>
        <w:t>Twitch is the world’s biggest live streaming service, with global communities built around gaming, entertainment, music, sports, cooking, and more. It is where thousands of communities come together for whatever, every day.</w:t>
      </w:r>
    </w:p>
    <w:p>
      <w:pPr>
        <w:spacing w:after="240"/>
      </w:pPr>
      <w:r>
        <w:t>We’re about community, inside and out. You’ll</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