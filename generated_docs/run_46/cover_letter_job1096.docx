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Frontend Engineer at Biostate AI</w:t>
      </w:r>
    </w:p>
    <w:p>
      <w:pPr>
        <w:spacing w:after="240"/>
      </w:pPr>
      <w:r>
        <w:t>Biostate. AI - Frontend Engineer</w:t>
      </w:r>
    </w:p>
    <w:p>
      <w:pPr>
        <w:spacing w:after="240"/>
      </w:pPr>
      <w:r>
        <w:t>Location: Remote or Onsite (Bengaluru, India)</w:t>
      </w:r>
    </w:p>
    <w:p>
      <w:pPr>
        <w:spacing w:after="240"/>
      </w:pPr>
      <w:r>
        <w:t>Job Type: Full-time</w:t>
      </w:r>
    </w:p>
    <w:p>
      <w:pPr>
        <w:spacing w:after="240"/>
      </w:pPr>
      <w:r>
        <w:t>Experience Level: Mid-Senior</w:t>
      </w:r>
    </w:p>
    <w:p>
      <w:pPr>
        <w:spacing w:after="240"/>
      </w:pPr>
      <w:r>
        <w:t>About The Role</w:t>
      </w:r>
    </w:p>
    <w:p>
      <w:pPr>
        <w:spacing w:after="240"/>
      </w:pPr>
      <w:r>
        <w:t>Key Responsibilities</w:t>
      </w:r>
    </w:p>
    <w:p>
      <w:pPr>
        <w:spacing w:after="240"/>
      </w:pPr>
      <w:r>
        <w:t>* Build and maintain front-end applications using React, Angular, and Next.js.</w:t>
        <w:br/>
        <w:t xml:space="preserve"> * Implement responsive, user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