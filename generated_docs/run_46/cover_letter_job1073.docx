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Frontend Developer (React) at Sphere</w:t>
      </w:r>
    </w:p>
    <w:p>
      <w:pPr>
        <w:spacing w:after="240"/>
      </w:pPr>
      <w:r>
        <w:t>Sphere partners with clients to transform their organizations, embed technology and modern processes into everything they do, and enable lasting competitive advantage. We combine global expertise and local insight to help people and companies turn their ambitious goals into reali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