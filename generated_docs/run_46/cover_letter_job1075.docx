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Frontend Developer at FreJun</w:t>
      </w:r>
    </w:p>
    <w:p>
      <w:pPr>
        <w:spacing w:after="240"/>
      </w:pPr>
      <w:r>
        <w:t>Job Summary</w:t>
      </w:r>
    </w:p>
    <w:p>
      <w:pPr>
        <w:spacing w:after="240"/>
      </w:pPr>
      <w:r>
        <w:t>We are looking for a Frontend developer with 1 to 3 years of experience to join our team.</w:t>
      </w:r>
    </w:p>
    <w:p>
      <w:pPr>
        <w:spacing w:after="240"/>
      </w:pPr>
      <w:r>
        <w:t>Requirements</w:t>
      </w:r>
    </w:p>
    <w:p>
      <w:pPr>
        <w:spacing w:after="240"/>
      </w:pPr>
      <w:r>
        <w:t>* Experience building and shipping SPAs, SDKs, or mobile apps using JavaScript frameworks like React, Next.js, or Vue.</w:t>
        <w:br/>
        <w:t xml:space="preserve"> * Familiarity with routing and state man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