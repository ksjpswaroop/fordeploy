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- CPX at Front</w:t>
      </w:r>
    </w:p>
    <w:p>
      <w:pPr>
        <w:spacing w:after="240"/>
      </w:pPr>
      <w:r>
        <w:t>Front is the leading AI-powered customer service platform built for collaboration. Front brings core support channels into a modern, intuitive workspace where teams can collaborate on requests, automate manual processes, and delight customers across their entire lifecycle. Front’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