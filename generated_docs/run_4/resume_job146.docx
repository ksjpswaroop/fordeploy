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 Spring Developer at Cymertek Corporation]</w:t>
        <w:br/>
        <w:t>Java / Spring Developer LOCATION Honolulu, HI 96815</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