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Briljent]</w:t>
        <w:br/>
        <w:t>We are seeking a talented Java Developer to join our team and make an immediate impact on our products and engineering practices. In this role, you will work across the presentation, application, and database layers, contributing to the development, testing, and deployment of high-quality software. This is an exciting opportunity to work in a collaborative environment, innovate, and directly contribute to solutions that improve the lives of patients. * Must be located in Phoenix, Arizona ** What You’ll 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