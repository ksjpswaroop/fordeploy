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Spring boot Developer at The Dignify Solutions, LLC]</w:t>
        <w:br/>
        <w:t>* Experience in Core Java, preferably version 1.8 or higher * REST APIs and Microservices, knowledge of JSON (Java Script Object Notation) handling * Frameworks like classic Spring and Spring Boot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