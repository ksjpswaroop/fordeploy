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GlobalPoint</w:t>
      </w:r>
    </w:p>
    <w:p>
      <w:pPr>
        <w:spacing w:after="240"/>
      </w:pPr>
      <w:r>
        <w:t>Hi,</w:t>
      </w:r>
    </w:p>
    <w:p>
      <w:pPr>
        <w:spacing w:after="240"/>
      </w:pPr>
      <w:r>
        <w:t>Hope you are doing well. Please check the Job Description &amp; share your most recent resume.</w:t>
      </w:r>
    </w:p>
    <w:p>
      <w:pPr>
        <w:spacing w:after="240"/>
      </w:pPr>
      <w:r>
        <w:t>Job Title: Full Stack Java Developer</w:t>
      </w:r>
    </w:p>
    <w:p>
      <w:pPr>
        <w:spacing w:after="240"/>
      </w:pPr>
      <w:r>
        <w:t>Location: Cary NC - 3 days week office</w:t>
      </w:r>
    </w:p>
    <w:p>
      <w:pPr>
        <w:spacing w:after="240"/>
      </w:pPr>
      <w:r>
        <w:t>Duration: 10+ months contract</w:t>
      </w:r>
    </w:p>
    <w:p>
      <w:pPr>
        <w:spacing w:after="240"/>
      </w:pPr>
      <w:r>
        <w:t>Work Hours: 8 AM – 5 PM Eastern Time, Monday-Friday</w:t>
      </w:r>
    </w:p>
    <w:p>
      <w:pPr>
        <w:spacing w:after="240"/>
      </w:pPr>
      <w:r>
        <w:t>Experience - 10 years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