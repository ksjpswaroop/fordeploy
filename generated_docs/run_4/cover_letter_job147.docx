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Core Java Developer at First Soft Solutions LLC</w:t>
      </w:r>
    </w:p>
    <w:p>
      <w:pPr>
        <w:spacing w:after="240"/>
      </w:pPr>
      <w:r>
        <w:t>We are actively hing for Core Java Developer</w:t>
      </w:r>
    </w:p>
    <w:p>
      <w:pPr>
        <w:spacing w:after="240"/>
      </w:pPr>
      <w:r>
        <w:t>Location:Jersey City, NJ (Onsite) Local candidates</w:t>
      </w:r>
    </w:p>
    <w:p>
      <w:pPr>
        <w:spacing w:after="240"/>
      </w:pPr>
      <w:r>
        <w:t>Skills: Java, Springboot, Azure OR AWS</w:t>
      </w:r>
    </w:p>
    <w:p>
      <w:pPr>
        <w:spacing w:after="240"/>
      </w:pPr>
      <w:r>
        <w:t>Looking for candidates with 8+ years of experience.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