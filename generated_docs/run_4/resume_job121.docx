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Backend Developer at Enexus Global Inc.]</w:t>
        <w:br/>
        <w:t>Java, Spring, Spring Boot Microservices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