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Veracity Software Inc]</w:t>
        <w:br/>
        <w:t>Java Developer Charlotte, NC (Need Local candidate only) Look for an ex-Client candidate.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