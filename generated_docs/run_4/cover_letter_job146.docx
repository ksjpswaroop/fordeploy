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Java / Spring Developer at Cymertek Corporation</w:t>
      </w:r>
    </w:p>
    <w:p>
      <w:pPr>
        <w:spacing w:after="240"/>
      </w:pPr>
      <w:r>
        <w:t>Java / Spring Developer</w:t>
      </w:r>
    </w:p>
    <w:p>
      <w:pPr>
        <w:spacing w:after="240"/>
      </w:pPr>
      <w:r>
        <w:t>LOCATION</w:t>
      </w:r>
    </w:p>
    <w:p>
      <w:pPr>
        <w:spacing w:after="240"/>
      </w:pPr>
      <w:r>
        <w:t>Honolulu, HI 96815</w:t>
      </w:r>
    </w:p>
    <w:p>
      <w:pPr>
        <w:spacing w:after="240"/>
      </w:pPr>
      <w:r>
        <w:t>CLEARANCE</w:t>
      </w:r>
    </w:p>
    <w:p>
      <w:pPr>
        <w:spacing w:after="240"/>
      </w:pPr>
      <w:r>
        <w:t>TS/SCI Full Poly (Please note this position requires full U.S. Citizenship)</w:t>
      </w:r>
    </w:p>
    <w:p>
      <w:pPr>
        <w:spacing w:after="240"/>
      </w:pPr>
      <w:r>
        <w:t>Key Summary</w:t>
      </w:r>
    </w:p>
    <w:p>
      <w:pPr>
        <w:spacing w:after="240"/>
      </w:pPr>
      <w:r>
        <w:t>We are seeking a talented and driven Java / Spring Developer to join our team and contribute to the development of robust an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