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JOHN SMITH</w:t>
        <w:br/>
        <w:t>Data Scientist</w:t>
        <w:br/>
        <w:t>Email: john.smith@email.com | Phone: (555) 123-4567</w:t>
        <w:br/>
        <w:t>LinkedIn: linkedin.com/in/johnsmith | GitHub: github.com/johnsmith</w:t>
      </w:r>
    </w:p>
    <w:p>
      <w:pPr>
        <w:spacing w:after="240"/>
      </w:pPr>
      <w:r>
        <w:t>PROFESSIONAL SUMMARY</w:t>
        <w:br/>
        <w:t>Experienced Data Scientist with 5+ years of expertise in machine learning, statistical analysis, and data visualization. Proven track record of developing predictive models and extracting actionable insights from complex datasets. Proficient in Python, R, SQL, and cloud platforms including AWS and Azure.</w:t>
      </w:r>
    </w:p>
    <w:p>
      <w:pPr>
        <w:spacing w:after="240"/>
      </w:pPr>
      <w:r>
        <w:t>TECHNICAL SKILLS</w:t>
        <w:br/>
        <w:t>Programming Languages: Python, R, SQL, Java, Scala</w:t>
        <w:br/>
        <w:t>Machine Learning: Scikit-learn, TensorFlow, PyTorch, Keras, XGBoost</w:t>
        <w:br/>
        <w:t>Data Analysis: Pandas, NumPy, SciPy, Matplotlib, Seaborn, Plotly</w:t>
        <w:br/>
        <w:t>Big Data: Spark, Hadoop, Hive, Kafka</w:t>
        <w:br/>
        <w:t>Databases: PostgreSQL, MySQL, MongoDB, Cassandra</w:t>
        <w:br/>
        <w:t>Cloud Platforms: AWS (S3, EC2, SageMaker), Azure, Google Cloud Platform</w:t>
        <w:br/>
        <w:t>Tools: Jupyter, Git, Docker, Kubernetes, Tableau, Power BI</w:t>
      </w:r>
    </w:p>
    <w:p>
      <w:pPr>
        <w:spacing w:after="240"/>
      </w:pPr>
      <w:r>
        <w:t>PROFESSIONAL EXPERIENCE</w:t>
      </w:r>
    </w:p>
    <w:p>
      <w:pPr>
        <w:spacing w:after="240"/>
      </w:pPr>
      <w:r>
        <w:t>Senior Data Scientist | TechCorp Inc. | 2021 - Present</w:t>
        <w:br/>
        <w:t>• Developed machine learning models that improved customer retention by 25%</w:t>
        <w:br/>
        <w:t>• Built recommendation systems using collaborative filtering and deep learning</w:t>
        <w:br/>
        <w:t>• Implemented A/B testing frameworks for product optimization</w:t>
        <w:br/>
        <w:t>• Led cross-functional teams to deliver data-driven solutions</w:t>
        <w:br/>
        <w:t>• Deployed models to production using MLOps best practices</w:t>
      </w:r>
    </w:p>
    <w:p>
      <w:pPr>
        <w:spacing w:after="240"/>
      </w:pPr>
      <w:r>
        <w:t>Data Scientist | DataAnalytics Solutions | 2019 - 2021</w:t>
        <w:br/>
        <w:t>• Created predictive models for demand forecasting with 90% accuracy</w:t>
        <w:br/>
        <w:t>• Performed statistical analysis on large datasets using Python and R</w:t>
        <w:br/>
        <w:t>• Designed and maintained ETL pipelines for data processing</w:t>
        <w:br/>
        <w:t>• Collaborated with business stakeholders to define KPIs and metrics</w:t>
        <w:br/>
        <w:t>• Automated reporting processes reducing manual work by 60%</w:t>
      </w:r>
    </w:p>
    <w:p>
      <w:pPr>
        <w:spacing w:after="240"/>
      </w:pPr>
      <w:r>
        <w:t>Junior Data Analyst | StartupXYZ | 2018 - 2019</w:t>
        <w:br/>
        <w:t>• Analyzed customer behavior data to identify growth opportunities</w:t>
        <w:br/>
        <w:t>• Created interactive dashboards using Tableau and Power BI</w:t>
        <w:br/>
        <w:t>• Conducted market research and competitive analysis</w:t>
        <w:br/>
        <w:t>• Supported marketing campaigns with data-driven insights</w:t>
      </w:r>
    </w:p>
    <w:p>
      <w:pPr>
        <w:spacing w:after="240"/>
      </w:pPr>
      <w:r>
        <w:t>EDUCATION</w:t>
        <w:br/>
        <w:t>Master of Science in Data Science | University of California, Berkeley | 2018</w:t>
        <w:br/>
        <w:t>Bachelor of Science in Computer Science | Stanford University | 2016</w:t>
      </w:r>
    </w:p>
    <w:p>
      <w:pPr>
        <w:spacing w:after="240"/>
      </w:pPr>
      <w:r>
        <w:t>CERTIFICATIONS</w:t>
        <w:br/>
        <w:t>• AWS Certified Machine Learning - Specialty</w:t>
        <w:br/>
        <w:t>• Google Cloud Professional Data Engineer</w:t>
        <w:br/>
        <w:t>• Microsoft Azure Data Scientist Associate</w:t>
      </w:r>
    </w:p>
    <w:p>
      <w:pPr>
        <w:spacing w:after="240"/>
      </w:pPr>
      <w:r>
        <w:t>PROJECTS</w:t>
        <w:br/>
        <w:t>Customer Churn Prediction Model</w:t>
        <w:br/>
        <w:t>• Built ensemble model using Random Forest and Gradient Boosting</w:t>
        <w:br/>
        <w:t>• Achieved 85% precision in identifying at-risk customers</w:t>
        <w:br/>
        <w:t>• Implemented real-time scoring system using Apache Kafka</w:t>
      </w:r>
    </w:p>
    <w:p>
      <w:pPr>
        <w:spacing w:after="240"/>
      </w:pPr>
      <w:r>
        <w:t>Natural Language Processing for Sentiment Analysis</w:t>
        <w:br/>
        <w:t>• Developed BERT-based model for social media sentiment classification</w:t>
        <w:br/>
        <w:t>• Processed over 1M tweets with 92% accuracy</w:t>
        <w:br/>
        <w:t>• Created API for real-time sentiment scoring</w:t>
      </w:r>
    </w:p>
    <w:p>
      <w:pPr>
        <w:spacing w:after="240"/>
      </w:pPr>
      <w:r>
        <w:t>Time Series Forecasting for Sales Prediction</w:t>
        <w:br/>
        <w:t>• Implemented LSTM neural networks for multi-step forecasting</w:t>
        <w:br/>
        <w:t>• Reduced forecasting error by 30% compared to traditional methods</w:t>
        <w:br/>
        <w:t>• Integrated with business intelligence tools for automated reporting</w:t>
      </w:r>
    </w:p>
    <w:p>
      <w:pPr>
        <w:spacing w:after="240"/>
      </w:pPr>
      <w:r>
        <w:t>PUBLICATIONS</w:t>
        <w:br/>
        <w:t>• "Advanced Machine Learning Techniques for Customer Analytics" - Journal of Data Science, 2022</w:t>
        <w:br/>
        <w:t>• "Scalable Deep Learning for Real-time Recommendation Systems" - Conference on Machine Learning, 2021</w:t>
      </w:r>
    </w:p>
    <w:p>
      <w:pPr>
        <w:spacing w:after="240"/>
      </w:pPr>
      <w:r>
        <w:t>[Autogenerated tailoring for Python , Django Developer at Infosys]</w:t>
        <w:br/>
        <w:t>Primary skills: Python, Django developer A day in the life of an Infoscion * As part of the Infosys delivery team, your primary role would be to interface with the client for quality assurance, issue resolution and ensuring high customer satisfaction.</w:t>
      </w:r>
    </w:p>
    <w:sectPr w:rsidR="00FC693F" w:rsidRPr="0006063C" w:rsidSect="0003461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Calibri" w:hAnsi="Calibri" w:eastAsia="Calibri"/>
      <w:sz w:val="22"/>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