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 Primary skills:Technology-&gt;Database Administration-&gt;PostGreSQL,Technology-&gt;Machine Learning-&gt;Python A day in the life of an Infoscion * As part of the Infosys delivery team, your primary role would be to provide best fit architectural solutions for one or more projects.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