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Primary skills: Technology-&gt;Machine Learning-&gt;Python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