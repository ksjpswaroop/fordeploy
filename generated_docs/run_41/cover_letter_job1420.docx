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Virtusa</w:t>
      </w:r>
    </w:p>
    <w:p>
      <w:pPr>
        <w:spacing w:after="240"/>
      </w:pPr>
      <w:r>
        <w:t>Developing and maintaining software applications using the Python programming language</w:t>
      </w:r>
    </w:p>
    <w:p>
      <w:pPr>
        <w:spacing w:after="240"/>
      </w:pPr>
      <w:r>
        <w:t>Designing and optimizing application performance, usability, and scalability with Python</w:t>
      </w:r>
    </w:p>
    <w:p>
      <w:pPr>
        <w:spacing w:after="240"/>
      </w:pPr>
      <w:r>
        <w:t>Writing, testing, and debugging Python code to build and maintain software applications, scripting, AP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