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Lenovo]</w:t>
        <w:br/>
        <w:t>We are Lenovo. We do what we say. We own what we do. We WOW our customers. Lenovo is a US$57 billion revenue global technology powerhouse, ranked #248 in the Fortune Global 500, and serving millions of customers every day in 180 markets. Focused on a bold vision to deliver Smarter Technology for All, Lenovo has built on its success as the world’s largest PC company with a full-stack portfolio of AI-enabled, AI-ready, and AI-optimized devices (PCs, workstations, smartphones, tablets), infrastructure (server, storage, edge, high performance computing and software defined infrastructure), softwar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