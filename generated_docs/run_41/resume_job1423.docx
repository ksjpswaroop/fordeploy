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developer at CRED]</w:t>
        <w:br/>
        <w:t>what is CRED? CRED is an exclusive community for India’s most trustworthy and creditworthy individuals, where the members are rewarded for good financial behavior. CRED was born out of a need to bring back the focus on a long lost virtue, one of trust, the idea being to create a community centered around this virtue. a community that constantly strives to become more virtuous in this regard till they finally scale their behavior to create a utopia where being trustworthy is the norm and not the exception. to build a community like this requires a community of its own; a community special in it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