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SQL Developer-Python at LTIMindtree]</w:t>
        <w:br/>
        <w:t>Python numpy panda SQL (Strong) Load abbet, sql join involving 3+ tables,function,views,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