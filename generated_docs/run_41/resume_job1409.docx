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Pyspark Developer at Infosys]</w:t>
        <w:br/>
        <w:t>* Primary skills:Technology-&gt;Artificial Intelligence-&gt;Artificial Intelligence - ALL,Technology-&gt;Machine Learning-&gt;Python,Technology-&gt;OpenSystem-&gt;Python - OpenSystem A day in the life of an Infoscion * As part of the Infosys consulting team, your primary role would be to actively aid the consulting team in different phases of the project including problem definition, effort estimation, diagnosis, solution generation and design and deployment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