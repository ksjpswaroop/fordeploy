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Senior Developer at Infosys</w:t>
      </w:r>
    </w:p>
    <w:p>
      <w:pPr>
        <w:spacing w:after="240"/>
      </w:pPr>
      <w:r>
        <w:t>* Primary skills:Technology-&gt;OpenSystem-&gt;Python - OpenSystem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interface with the client for quality assurance, issue resolution and ensuring high customer satisfact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