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Senior Developer at Infosys]</w:t>
        <w:br/>
        <w:t>* Primary skills:Technology-&gt;OpenSystem-&gt;Python - OpenSystem Python A day in the life of an Infoscion * As part of the Infosys delivery team, your primary role would be to ensure effective Design, Development, Validation and Support activities, to assure that our clients are satisfied with the high levels of service in the technology domain.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