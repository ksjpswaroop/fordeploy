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at Infosys]</w:t>
        <w:br/>
        <w:t>Python * Knowledge of design principles and fundamentals of architecture * Understanding of performance engineering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