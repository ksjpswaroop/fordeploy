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LTIMindtree]</w:t>
        <w:br/>
        <w:t>Dear Candidates, Warm Greetings!! LTI Mindtree is hiring Python developer.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