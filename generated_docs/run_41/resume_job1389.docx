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Primary Skill: Sagemaker, Python, LLM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