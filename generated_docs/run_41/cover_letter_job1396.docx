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LTIMindtree</w:t>
      </w:r>
    </w:p>
    <w:p>
      <w:pPr>
        <w:spacing w:after="240"/>
      </w:pPr>
      <w:r>
        <w:t>Skills : Python Developer</w:t>
      </w:r>
    </w:p>
    <w:p>
      <w:pPr>
        <w:spacing w:after="240"/>
      </w:pPr>
      <w:r>
        <w:t>Experience : 3 - 6 yrs</w:t>
      </w:r>
    </w:p>
    <w:p>
      <w:pPr>
        <w:spacing w:after="240"/>
      </w:pPr>
      <w:r>
        <w:t>Location : All LTIM Office</w:t>
      </w:r>
    </w:p>
    <w:p>
      <w:pPr>
        <w:spacing w:after="240"/>
      </w:pPr>
      <w:r>
        <w:t>Job Description:</w:t>
      </w:r>
    </w:p>
    <w:p>
      <w:pPr>
        <w:spacing w:after="240"/>
      </w:pPr>
      <w:r>
        <w:t>Core Responsibilities</w:t>
      </w:r>
    </w:p>
    <w:p>
      <w:pPr>
        <w:spacing w:after="240"/>
      </w:pPr>
      <w:r>
        <w:t>* Develop and maintain backend services using Python frameworks (FastAPI, Flask, etc.)</w:t>
        <w:br/>
        <w:t xml:space="preserve"> * Build and integrate RESTful APIs with cloud-native architecture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