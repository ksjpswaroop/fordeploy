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Capco]</w:t>
        <w:br/>
        <w:t>About Us “Capco, a Wipro company, is a global technology and management consulting firm. Awarded with Consultancy of the year in the British Bank Award and has been ranked Top 100 Best Companies for Women in India 2022 by Avtar &amp; Seramount. With our presence across 32 cities across globe, we support 100+ clients across banking, financial and Energy sectors. We are recognized for our deep transformation execution and delivery. WHY JOIN CAPCO?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