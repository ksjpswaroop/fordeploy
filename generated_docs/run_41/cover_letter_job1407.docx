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LTIMindtree</w:t>
      </w:r>
    </w:p>
    <w:p>
      <w:pPr>
        <w:spacing w:after="240"/>
      </w:pPr>
      <w:r>
        <w:t>Dear Candidates,</w:t>
      </w:r>
    </w:p>
    <w:p>
      <w:pPr>
        <w:spacing w:after="240"/>
      </w:pPr>
      <w:r>
        <w:t>Warm Greetings!!</w:t>
      </w:r>
    </w:p>
    <w:p>
      <w:pPr>
        <w:spacing w:after="240"/>
      </w:pPr>
      <w:r>
        <w:t>LTI Mindtree is hiring Python developer.</w:t>
      </w:r>
    </w:p>
    <w:p>
      <w:pPr>
        <w:spacing w:after="240"/>
      </w:pPr>
      <w:r>
        <w:t>Exp Required: 5 to 8 years</w:t>
      </w:r>
    </w:p>
    <w:p>
      <w:pPr>
        <w:spacing w:after="240"/>
      </w:pPr>
      <w:r>
        <w:t>Work Location : Bengaluru</w:t>
      </w:r>
    </w:p>
    <w:p>
      <w:pPr>
        <w:spacing w:after="240"/>
      </w:pPr>
      <w:r>
        <w:t>Work Mode : WFO/Hybrid</w:t>
      </w:r>
    </w:p>
    <w:p>
      <w:pPr>
        <w:spacing w:after="240"/>
      </w:pPr>
      <w:r>
        <w:t>Primary Skillset: Python coding Python backend integration using Flask/FAST API frameworkGood knowledge in SQL,No 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