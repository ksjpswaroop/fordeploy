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Infosys</w:t>
      </w:r>
    </w:p>
    <w:p>
      <w:pPr>
        <w:spacing w:after="240"/>
      </w:pPr>
      <w:r>
        <w:t>Programming: Python advance (Framework: Django) Angular or ReactJS desirable Exposure to RDBMS &amp; NoSQL DB's Cloud Knowledge will be plus AI Skills: (Will be plus) PyTorch or TensorFlow Deep Learning (Neural Networks) Knowledge NLP – Transformers</w:t>
      </w:r>
    </w:p>
    <w:p>
      <w:pPr>
        <w:spacing w:after="240"/>
      </w:pPr>
      <w:r>
        <w:t>Should have experience to build b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