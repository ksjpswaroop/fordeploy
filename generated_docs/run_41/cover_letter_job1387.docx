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* Primary skills:Technology-&gt;Database Administration-&gt;PostGreSQL,Technology-&gt;Machine Learning-&gt;Python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provide best fit architectural solutions for one or more proj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