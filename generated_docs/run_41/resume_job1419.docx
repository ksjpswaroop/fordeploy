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HCLTech]</w:t>
        <w:br/>
        <w:t>HCLTech is hiring for "Python - Entry level position" Eligibility: Skill: PYTHON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