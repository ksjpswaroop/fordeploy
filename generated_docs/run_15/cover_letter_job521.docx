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UI/UX Designer at GE Vernova</w:t>
      </w:r>
    </w:p>
    <w:p>
      <w:pPr>
        <w:spacing w:after="240"/>
      </w:pPr>
      <w:r>
        <w:t>About The Company</w:t>
      </w:r>
    </w:p>
    <w:p>
      <w:pPr>
        <w:spacing w:after="240"/>
      </w:pPr>
      <w:r>
        <w:t>GE Vernova is a leading global organization dedicated to advancing the energy sector through innovative solutions and sustainable practices. As part of the General Electric family, GE Vernova specializes in providing cutting-edge technologies and services that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