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- IBM iPlatforms, Web, SQL  - Remote (EST) at Veracity Software Inc</w:t>
      </w:r>
    </w:p>
    <w:p>
      <w:pPr>
        <w:spacing w:after="240"/>
      </w:pPr>
      <w:r>
        <w:t>Job Title: QA Engineer</w:t>
      </w:r>
    </w:p>
    <w:p>
      <w:pPr>
        <w:spacing w:after="240"/>
      </w:pPr>
      <w:r>
        <w:t>Job Location: Remote (EST)</w:t>
      </w:r>
    </w:p>
    <w:p>
      <w:pPr>
        <w:spacing w:after="240"/>
      </w:pPr>
      <w:r>
        <w:t># Positions: 2</w:t>
      </w:r>
    </w:p>
    <w:p>
      <w:pPr>
        <w:spacing w:after="240"/>
      </w:pPr>
      <w:r>
        <w:t>Employment Type: FTE</w:t>
      </w:r>
    </w:p>
    <w:p>
      <w:pPr>
        <w:spacing w:after="240"/>
      </w:pPr>
      <w:r>
        <w:t>Key Technology: IBM iPlatforms, Web, SQL</w:t>
      </w:r>
    </w:p>
    <w:p>
      <w:pPr>
        <w:spacing w:after="240"/>
      </w:pPr>
      <w:r>
        <w:t>Job Responsibilities:</w:t>
      </w:r>
    </w:p>
    <w:p>
      <w:pPr>
        <w:spacing w:after="240"/>
      </w:pPr>
      <w:r>
        <w:t>* Be a part of an ongoing effort to bring new testing knowledge and methodologies to the team</w:t>
        <w:br/>
        <w:t xml:space="preserve"> * Work with business partner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