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Engineer - Manual Tester(Remote) - Only USC at Saransh Inc</w:t>
      </w:r>
    </w:p>
    <w:p>
      <w:pPr>
        <w:spacing w:after="240"/>
      </w:pPr>
      <w:r>
        <w:t>Job Title: QA Engineer</w:t>
      </w:r>
    </w:p>
    <w:p>
      <w:pPr>
        <w:spacing w:after="240"/>
      </w:pPr>
      <w:r>
        <w:t>Work Location: Windsor CT</w:t>
      </w:r>
    </w:p>
    <w:p>
      <w:pPr>
        <w:spacing w:after="240"/>
      </w:pPr>
      <w:r>
        <w:t>Duration: Long Term</w:t>
      </w:r>
    </w:p>
    <w:p>
      <w:pPr>
        <w:spacing w:after="240"/>
      </w:pPr>
      <w:r>
        <w:t>Job Description</w:t>
      </w:r>
    </w:p>
    <w:p>
      <w:pPr>
        <w:spacing w:after="240"/>
      </w:pPr>
      <w:r>
        <w:t>* 6+yrs of Expertise in web application testing</w:t>
        <w:br/>
        <w:t xml:space="preserve"> * Should have experience in software testing tools and test processes, including developing test cases, executing tests, recording results,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