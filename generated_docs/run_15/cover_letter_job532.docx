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Amazing Life</w:t>
      </w:r>
    </w:p>
    <w:p>
      <w:pPr>
        <w:spacing w:after="240"/>
      </w:pPr>
      <w:r>
        <w:t>Job Title: UI/UX Designer</w:t>
      </w:r>
    </w:p>
    <w:p>
      <w:pPr>
        <w:spacing w:after="240"/>
      </w:pPr>
      <w:r>
        <w:t>Location: Plano, TX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digital designer to join our growing Product team. This exciting opportunity will see you take responsibility for both UI and UX across a range of category-defining projects, working closely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