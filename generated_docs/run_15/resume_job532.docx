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Amazing Life]</w:t>
        <w:br/>
        <w:t>Job Title: UI/UX Designer Location: Plano, TX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