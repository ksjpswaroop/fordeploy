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QA Engineer at ECP</w:t>
      </w:r>
    </w:p>
    <w:p>
      <w:pPr>
        <w:spacing w:after="240"/>
      </w:pPr>
      <w:r>
        <w:t>ECP is a market-leading SaaS solution that enables senior living communities to better care for their residents. ECP is used in over 6,500 communities around the world. We're looking to further expand by increasing the number of customers that use our software and increasing the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