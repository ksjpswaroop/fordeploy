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Quality Assurance Engineer at Stark Pharma Solutions Inc</w:t>
      </w:r>
    </w:p>
    <w:p>
      <w:pPr>
        <w:spacing w:after="240"/>
      </w:pPr>
      <w:r>
        <w:t>Title: Quality Assurance Engineer</w:t>
      </w:r>
    </w:p>
    <w:p>
      <w:pPr>
        <w:spacing w:after="240"/>
      </w:pPr>
      <w:r>
        <w:t>Location: Medford, MA</w:t>
      </w:r>
    </w:p>
    <w:p>
      <w:pPr>
        <w:spacing w:after="240"/>
      </w:pPr>
      <w:r>
        <w:t>Experience: 3 5 Years</w:t>
      </w:r>
    </w:p>
    <w:p>
      <w:pPr>
        <w:spacing w:after="240"/>
      </w:pPr>
      <w:r>
        <w:t>Duration: 12+ months</w:t>
      </w:r>
    </w:p>
    <w:p>
      <w:pPr>
        <w:spacing w:after="240"/>
      </w:pPr>
      <w:r>
        <w:t>Key Responsibilities</w:t>
      </w:r>
    </w:p>
    <w:p>
      <w:pPr>
        <w:spacing w:after="240"/>
      </w:pPr>
      <w:r>
        <w:t>* Ensure compliance with Good Manufacturing Practices (GMP) and Good Documentation Practices (GDP) in manufacturing operations.</w:t>
        <w:br/>
        <w:t xml:space="preserve"> * Perform inspections of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