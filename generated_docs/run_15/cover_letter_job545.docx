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edclub</w:t>
      </w:r>
    </w:p>
    <w:p>
      <w:pPr>
        <w:spacing w:after="240"/>
      </w:pPr>
      <w:r>
        <w:t>About Us</w:t>
      </w:r>
    </w:p>
    <w:p>
      <w:pPr>
        <w:spacing w:after="240"/>
      </w:pPr>
      <w:r>
        <w:t>At edclub, we are committed to revolutionizing the way K-12 students learn through engaging and interactive educational content. We create comprehensive, high-quality courses that inspire curiosity and facilitate deep learning. We're seeking a talented Designer to join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