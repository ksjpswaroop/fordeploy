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Core One]</w:t>
        <w:br/>
        <w:t>Join our team at Core One! Our mission is to be at the forefront of devising analytical, operational and technical solutions to our Nation's most complex national security challenges. In order to achieve our mission, Core One values people first! We are committed to recruiting, nurturing, and retaining top talent! We offer a competitive total compensation package that sets us apart from our competition. Core One is a team-oriented, dynamic, and growing company that values exceptional performance! UI/UX Designer Clearance Required: Active TS/SCI with Polygraph</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