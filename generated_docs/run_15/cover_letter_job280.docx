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[Entry Level] Software Tester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