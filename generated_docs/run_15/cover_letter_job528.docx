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UI/UX Designer at Liberty Personnel Services, Inc.</w:t>
      </w:r>
    </w:p>
    <w:p>
      <w:pPr>
        <w:spacing w:after="240"/>
      </w:pPr>
      <w:r>
        <w:t>Job Details:</w:t>
      </w:r>
    </w:p>
    <w:p>
      <w:pPr>
        <w:spacing w:after="240"/>
      </w:pPr>
      <w:r>
        <w:t>Mobile/WEB UI/UX Designer</w:t>
      </w:r>
    </w:p>
    <w:p>
      <w:pPr>
        <w:spacing w:after="240"/>
      </w:pPr>
      <w:r>
        <w:t>My client is seeking a candidate with 2+ years experience in UI/UX design for web and mobile applications. The ideal candidate will have a strong handle on front-development technologies coupled with responsive design principles and digita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