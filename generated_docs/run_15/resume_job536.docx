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Seneca Resources]</w:t>
        <w:br/>
        <w:t>Overview: A public sector client of ours in Austin, Texas is looking for a UX/UI Designer with expertise around Enterprise Systems for a 4-month contract that is likely to extend. This role will require up to 3 days onsite in their Austin office. The UI/UX Designer will play a central role in improving the accessibility, usability, and responsiveness of the client’s eligibility systems. This position requires a strong balance of technical expertise, creativity, and user advocacy to design intuitive, inclusive, and visually compelling interfaces for complex enterprise systems.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