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UX/UI Designer at MLabs</w:t>
      </w:r>
    </w:p>
    <w:p>
      <w:pPr>
        <w:spacing w:after="240"/>
      </w:pPr>
      <w:r>
        <w:t>Location: Remote</w:t>
      </w:r>
    </w:p>
    <w:p>
      <w:pPr>
        <w:spacing w:after="240"/>
      </w:pPr>
      <w:r>
        <w:t>Project Duration: 12-15 months</w:t>
      </w:r>
    </w:p>
    <w:p>
      <w:pPr>
        <w:spacing w:after="240"/>
      </w:pPr>
      <w:r>
        <w:t>Type: Full-time or Part-time(At least 10 - 15 hrs/week)</w:t>
      </w:r>
    </w:p>
    <w:p>
      <w:pPr>
        <w:spacing w:after="240"/>
      </w:pPr>
      <w:r>
        <w:t>Job Description:</w:t>
      </w:r>
    </w:p>
    <w:p>
      <w:pPr>
        <w:spacing w:after="240"/>
      </w:pPr>
      <w:r>
        <w:t>Our client isbuilding an innovative decentralized exchange (DEX) platform and are seeking a talented Designer to join our team. This project focuses on cre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