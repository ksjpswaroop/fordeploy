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Puffco]</w:t>
        <w:br/>
        <w:t>This is a contract role. By combining first-hand knowledge of what cannabis users want with the most advanced technology and cutting-edge design, Puffco hasn't just grown a company: we have started a movement that will mainstream cannabis enjoyment for the world. Puffco was founded in 2013 with a singular mission: to bring consumers the pleasure of a full-spectrum cannabis experience. Unlike other products which offer only a fraction of the full potential of cannabis, Puffco has focused on bringing the richest and most fulfilling experience possible. Puffco products are adored by consumers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