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Aperia]</w:t>
        <w:br/>
        <w:t>Summary Join Aperia Solutions, a leader in SaaS solutions for the Payments and Compliance industries. Aperia is a Texas-based fintech and managed consultancy firm that creates custom SaaS applications and other software-based solutions for the payments, banking, and processing industry. Founded in 1999, Aperia offers business intelligence, risk management, compliance, and customer intelligence platforms. With offices in Dallas, Washington DC, and Vietnam, Aperia is a fast-paced, global organization that strives to improve efficiency in compliance, risk, and customer service operations. Aperia'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