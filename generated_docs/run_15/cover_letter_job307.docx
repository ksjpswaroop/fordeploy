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 at Guidance Groove</w:t>
      </w:r>
    </w:p>
    <w:p>
      <w:pPr>
        <w:spacing w:after="240"/>
      </w:pPr>
      <w:r>
        <w:t>Job Description: Quality Assurance Engineer</w:t>
      </w:r>
    </w:p>
    <w:p>
      <w:pPr>
        <w:spacing w:after="240"/>
      </w:pPr>
      <w:r>
        <w:t>Company: Confidential</w:t>
      </w:r>
    </w:p>
    <w:p>
      <w:pPr>
        <w:spacing w:after="240"/>
      </w:pPr>
      <w:r>
        <w:t>Location: South Bend, IN (Relocation Assistance Available)</w:t>
      </w:r>
    </w:p>
    <w:p>
      <w:pPr>
        <w:spacing w:after="240"/>
      </w:pPr>
      <w:r>
        <w:t>Job Category: Manufacturing</w:t>
      </w:r>
    </w:p>
    <w:p>
      <w:pPr>
        <w:spacing w:after="240"/>
      </w:pPr>
      <w:r>
        <w:t>Job Type: Full Time</w:t>
      </w:r>
    </w:p>
    <w:p>
      <w:pPr>
        <w:spacing w:after="240"/>
      </w:pPr>
      <w:r>
        <w:t>Salary: $130,000 + Bonus</w:t>
      </w:r>
    </w:p>
    <w:p>
      <w:pPr>
        <w:spacing w:after="240"/>
      </w:pPr>
      <w:r>
        <w:t>Job ID: 8GUSPPMX</w:t>
      </w:r>
    </w:p>
    <w:p>
      <w:pPr>
        <w:spacing w:after="240"/>
      </w:pPr>
      <w:r>
        <w:t>About The Role</w:t>
      </w:r>
    </w:p>
    <w:p>
      <w:pPr>
        <w:spacing w:after="240"/>
      </w:pPr>
      <w:r>
        <w:t>We are seeking a Quality Assurance Enginee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