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(QA) Engineer at MLabs</w:t>
      </w:r>
    </w:p>
    <w:p>
      <w:pPr>
        <w:spacing w:after="240"/>
      </w:pPr>
      <w:r>
        <w:t>Location: Remote</w:t>
      </w:r>
    </w:p>
    <w:p>
      <w:pPr>
        <w:spacing w:after="240"/>
      </w:pPr>
      <w:r>
        <w:t>Project Duration: 12-15 months</w:t>
      </w:r>
    </w:p>
    <w:p>
      <w:pPr>
        <w:spacing w:after="240"/>
      </w:pPr>
      <w:r>
        <w:t>Type: Full-time or Part-time(At least 10 - 15 hrs/week)</w:t>
      </w:r>
    </w:p>
    <w:p>
      <w:pPr>
        <w:spacing w:after="240"/>
      </w:pPr>
      <w:r>
        <w:t>Join our client in ensuring the quality and reliability of our cutting-edge decentralized exchange (DEX) platform. We are seeking a skilled QA Engineer who is passionate abo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