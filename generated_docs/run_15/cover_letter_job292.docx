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QA Engineer at Tailscale</w:t>
      </w:r>
    </w:p>
    <w:p>
      <w:pPr>
        <w:spacing w:after="240"/>
      </w:pPr>
      <w:r>
        <w:t>About Tailscale</w:t>
      </w:r>
    </w:p>
    <w:p>
      <w:pPr>
        <w:spacing w:after="240"/>
      </w:pPr>
      <w:r>
        <w:t>Tailscale is building the new Internet by delivering software that makes it easy to securely interconnect people and their devices, no matter where they are. From hobbyists to multinational corporations, teams of every size use Tailscale each day to protect their</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