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UX/UI Designer - Interface Design at Snap Inc.</w:t>
      </w:r>
    </w:p>
    <w:p>
      <w:pPr>
        <w:spacing w:after="240"/>
      </w:pPr>
      <w:r>
        <w:t>Snap Inc is a technology company. We believe the camera presents the greatest opportunity to improve the way people live and communicate. Snap contributes to human progress by empowering people to express themselves, live in the moment, learn about the world, and have fun togethe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