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UX/UI Designer II at Fabletics</w:t>
      </w:r>
    </w:p>
    <w:p>
      <w:pPr>
        <w:spacing w:after="240"/>
      </w:pPr>
      <w:r>
        <w:t>Fabletics is looking for a UX/UI Designer II.</w:t>
      </w:r>
    </w:p>
    <w:p>
      <w:pPr>
        <w:spacing w:after="240"/>
      </w:pPr>
      <w:r>
        <w:t>As a UX/UI designer II, you will be responsible for delivering a world-class shopping experience for our customers. You will collaborate with product managers and software engineers to tackle a wide range of challenges across a va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