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Coforge]</w:t>
        <w:br/>
        <w:t>Role: UI/UX Designer Location: Windsor, CT or Atlanta, GA Mode Of Hire: Full Time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