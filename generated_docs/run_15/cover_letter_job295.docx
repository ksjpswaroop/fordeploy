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 at WFI International</w:t>
      </w:r>
    </w:p>
    <w:p>
      <w:pPr>
        <w:spacing w:after="240"/>
      </w:pPr>
      <w:r>
        <w:t>Job Description</w:t>
      </w:r>
    </w:p>
    <w:p>
      <w:pPr>
        <w:spacing w:after="240"/>
      </w:pPr>
      <w:r>
        <w:t>WFI International, a leading manufacturer and supplier of integrally reinforced branch connection fittings to the power, oil and gas, chemical, and other industries, is looking for a Quality Assurance Engineer. The Company is an equal opportunity employer and mak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