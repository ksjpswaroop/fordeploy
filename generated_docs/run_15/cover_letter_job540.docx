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UI/UX Designer at BioMADE</w:t>
      </w:r>
    </w:p>
    <w:p>
      <w:pPr>
        <w:spacing w:after="240"/>
      </w:pPr>
      <w:r>
        <w:t>Brief Description</w:t>
      </w:r>
    </w:p>
    <w:p>
      <w:pPr>
        <w:spacing w:after="240"/>
      </w:pPr>
      <w:r>
        <w:t>We are seeking a talented Designer to join our team to lead all things design for BioMADE’s data products. The position will help create an exceptional user experience across all of our data products. This position will work at the intersection of design, resea</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