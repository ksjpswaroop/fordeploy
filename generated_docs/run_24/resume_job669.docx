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Director of Enterprise Sales, Mindbody at Mindbody]</w:t>
        <w:br/>
        <w:t>At Playlist, life's richest moments happen when people step away from screens to move, connect, explore, and play. We're building the definitive platform for intentional living, connecting people with inspiring experiences in fitness, wellness, and beyond. With popular brands like Mindbody and ClassPass, Playlist empowers businesses and individuals, making it effortless for aspirations to become actions. Join us in reshaping technology's role to foster meaningful, real-world connections. Mindbody equips wellness entrepreneurs with technology to support thriving businesses and create exceptiona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