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Regional Sales Manager - Foodservice (Northeast Region) at Del Monte Foods]</w:t>
        <w:br/>
        <w:t>Del Monte Foods (DMFC) is a multi-national food company headquartered in Walnut Creek, CA, with a powerful portfolio of brands, including iconic Del Monte®, Contadina® and College Inn®. Our premium-quality meal ingredients, snacks and beverages can be found in six out of ten U.S. households. At Del Monte Foods, we believe in supporting one another. In helping our people shape their own careers - in letting them grow outward, upward and across disciplines. We are tending to the greater good, providing accessible, nourishing, great-tasting food for all. We are Del Monte Foods – Growers of Good.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