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Key Account Manager at Giga Energy</w:t>
      </w:r>
    </w:p>
    <w:p>
      <w:pPr>
        <w:spacing w:after="240"/>
      </w:pPr>
      <w:r>
        <w:t>What you’ll do</w:t>
      </w:r>
    </w:p>
    <w:p>
      <w:pPr>
        <w:spacing w:after="240"/>
      </w:pPr>
      <w:r>
        <w:t>We’re seeking a dedicated Key Account Manager to oversee one of the largest and most strategic accounts in Giga’s portfolio. This is not a sales role. Instead, you’ll serve as the customer’s trusted partner, ensuring flawless execution of deliverables, smooth impl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