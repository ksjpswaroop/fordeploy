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Regional Sales Manager - Foodservice (Northeast Region) at Del Monte Foods</w:t>
      </w:r>
    </w:p>
    <w:p>
      <w:pPr>
        <w:spacing w:after="240"/>
      </w:pPr>
      <w:r>
        <w:t>Del Monte Foods (DMFC) is a multi-national food company headquartered in Walnut Creek, CA, with a powerful portfolio of brands, including iconic Del Monte®, Contadina® and College Inn®. Our premium-quality meal ingredients, snacks and beverages can be found in six out of ten U.S.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