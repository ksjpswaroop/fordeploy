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State Sales Manager at Stoli® Group]</w:t>
        <w:br/>
        <w:t>Job Title: State Sales Manager, PA Location: Greater Philadelphia area, PA (USA) Reports to: Sales Director, Control States &amp; Canada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