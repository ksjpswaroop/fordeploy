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Corporate Sales Manager at Asana]</w:t>
        <w:br/>
        <w:t>Joining our Corporate Sales Team at Asana means becoming part of a driven, entrepreneurial, and results-oriented group. Guided by our mission - helping humanity thrive by making all-team collaboration effortless - you will contribute to our success. As Corporate Sales Manager, you'll strategize, lead, and implement initiatives to energize business growth and scale our sales program, using your SAAS sales and sales management expertise. Your responsibilities will render you instrumental in nurturing our field sales team and shaping our growth team's sales go-to-market strategy. This role is bas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