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Enterprise Sales Manager at Canva]</w:t>
        <w:br/>
        <w:t>Company Description Join the team redefining how the world experiences design. Hello, hey, g'day, mabuhay, kia ora, 你好, hallo, vítejte!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