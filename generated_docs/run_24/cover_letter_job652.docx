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Key Account Manager at Despegar</w:t>
      </w:r>
    </w:p>
    <w:p>
      <w:pPr>
        <w:spacing w:after="240"/>
      </w:pPr>
      <w:r>
        <w:t>At Despegar/HotelDO, we are a highly committed team of professionals dedicated to transforming the tourism industry through cutting-edge technology. We foster a collaborative work environment, actively engage in our projects, embrace challenges without fear of failure, and are co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