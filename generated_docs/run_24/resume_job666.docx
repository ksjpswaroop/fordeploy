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Strategic Account Manager at Wrike]</w:t>
        <w:br/>
        <w:t>Wrike is the most powerful work management platform. Built for teams and organizations looking to collaborate, create, and exceed every day, Wrike brings everyone and all work into a single place to remove complexity, increase productivity, and free people up to focus on their most purposeful work. Our vision: A world where everyone is free to focus on their most purposeful work, together.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