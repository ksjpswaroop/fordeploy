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Regional Sales at NWN</w:t>
      </w:r>
    </w:p>
    <w:p>
      <w:pPr>
        <w:spacing w:after="240"/>
      </w:pPr>
      <w:r>
        <w:t>The Director of Regional Sales prioritizes and drives execution of opportunities for growth and plays a key leadership role within their assigned region to achieve maximum profitability that supports the company’s goals, vision, and values, within government agencies, educational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