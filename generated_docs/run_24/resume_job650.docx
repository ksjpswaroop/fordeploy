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Sales Account Manager at Chicken N Pickle]</w:t>
        <w:br/>
        <w:t>We Are Celebrating a Promotion and Seeking a New Sales Account Manager for our Henderson Team! Do you thrive in a fast-paced, high-volume environment? Are you passionate about team development and delivering top-notch guest experiences? If so, Chicken N Pickle is looking for you! As our Sales Account Manager you will work closely with Sales Events Representatives and Event Hosts. We are looking for someone with 5+ previous years of sales experience in hospitality, restaurant or entertainment venues. We are also looking for a candidate with strong consultative sales experience, excellent interp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