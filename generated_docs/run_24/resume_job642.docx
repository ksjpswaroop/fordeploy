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Market Sales Manager (San Diego) at poppi]</w:t>
        <w:br/>
        <w:t>ABOUT POPPI Soda's back. Like, actually back. The twist? It's better for you this time (and no lie, it tastes better, too)! Join the team that's reclaiming soda one mouthwatering drop at a time. Refreshing and juicy without unnecessary sugar, it's time to love soda again! OUR VALUES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