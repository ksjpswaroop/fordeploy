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Inside Sales Manager - 95K to 150K at Joyce Windows, Sunrooms &amp; Baths</w:t>
      </w:r>
    </w:p>
    <w:p>
      <w:pPr>
        <w:spacing w:after="240"/>
      </w:pPr>
      <w:r>
        <w:t>We're not looking for a "manager" to sit behind a desk and take reports. We need a cutthroat Inside Sales Manager who lives and breathes performance and knows how to drive a team to hit hard numbers every single day.</w:t>
      </w:r>
    </w:p>
    <w:p>
      <w:pPr>
        <w:spacing w:after="240"/>
      </w:pPr>
      <w:r>
        <w:t>If you don't have proven experience running a high-energy insi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