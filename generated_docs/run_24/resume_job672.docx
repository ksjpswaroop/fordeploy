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Sales Manager-Resorts at Walt Disney World]</w:t>
        <w:br/>
        <w:t>About The Role &amp; Team: Disney Meetings &amp; Events is home to award winning accommodations, world class meeting and event venues, extensive retail, dining options, and a wide variety of entertainment offerings at each location. We offer incomparable experiences for meetings and events. Our unparalleled products and services across our three domestic destinations, Walt Disney World Resort, Disneyland Resort, and Aulani Resort delivers Disney's legendary commitment to creativity and service for groups and events. The Sales Manager role is responsible for developing new group business opportunities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