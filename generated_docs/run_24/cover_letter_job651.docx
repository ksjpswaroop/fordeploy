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Corporate Sales Manager at Asana</w:t>
      </w:r>
    </w:p>
    <w:p>
      <w:pPr>
        <w:spacing w:after="240"/>
      </w:pPr>
      <w:r>
        <w:t>Joining our Corporate Sales Team at Asana means becoming part of a driven, entrepreneurial, and results-oriented group. Guided by our mission - helping humanity thrive by making all-team collaboration effortless - you will contribute to our success. As Corporate Sales Manager, yo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