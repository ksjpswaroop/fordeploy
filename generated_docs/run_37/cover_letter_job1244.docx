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 Entry Level at InterWorks</w:t>
      </w:r>
    </w:p>
    <w:p>
      <w:pPr>
        <w:spacing w:after="240"/>
      </w:pPr>
      <w:r>
        <w:t>Do you love solving puzzles, getting messy data to behave, or figuring out how things fit together? Do you want to sharpen your skills in data pipelines and cloud platforms while collaborating with kind, curious teammates who love doing great work together? You might be a great f</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