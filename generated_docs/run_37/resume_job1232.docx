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TechnoSphere, Inc.]</w:t>
        <w:br/>
        <w:t>Job Role: Integration Engineer – Full stack Python (AI Agents, LangGraph, Context Engineering) Job Location: Dallas, TX Experience: 8+</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