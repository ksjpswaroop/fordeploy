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UI/UX Designer at Konrad</w:t>
      </w:r>
    </w:p>
    <w:p>
      <w:pPr>
        <w:spacing w:after="240"/>
      </w:pPr>
      <w:r>
        <w:t>Who We Are</w:t>
      </w:r>
    </w:p>
    <w:p>
      <w:pPr>
        <w:spacing w:after="240"/>
      </w:pPr>
      <w:r>
        <w:t>Konrad is a next generation digital consultancy. We are dedicated to solving complex business problems for our global clients with creative and forward-thinking solutions. Our employees enjoy a culture built on innovation and a commitment to creating best-in-class dig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