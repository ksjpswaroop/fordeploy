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BioMADE]</w:t>
        <w:br/>
        <w:t>Brief Description We are seeking a talented Designer to join our team to lead all things design for BioMADE’s data products. The position will help create an exceptional user experience across all of our data products. This position will work at the intersection of design, research, technology, and business to define future-forward experiences that meet both user needs and business goals. The position reports to the Senior Digital Product Manager Essential Duties And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