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Binary Defense]</w:t>
        <w:br/>
        <w:t>Binary Defense is searching for a talented UI/UX Designer to help us design, test, and deliver the best user experiences in the cybersecurity industry. Your responsibilities will start by helping us to better understand the needs of our users and to closely examine how they work. You will turn product research and our UX experience vision into experiences that users love. You will create and evolve wireframes, mockups and animatics to test hypotheses and convey our experience vision. You will A/B test your ideas and rely on data to inform experience design. And at the end of the day, you have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