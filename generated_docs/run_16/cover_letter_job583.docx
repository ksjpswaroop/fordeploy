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UX UI Designer (Contract) at Wursta</w:t>
      </w:r>
    </w:p>
    <w:p>
      <w:pPr>
        <w:spacing w:after="240"/>
      </w:pPr>
      <w:r>
        <w:t>Wursta aims to help companies navigate complex technology landscapes, especially within AI, to help those companies to scale their capabilities, and increase productivity. We specialize in providing a range of services including cloud services, managed services, custom developmen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