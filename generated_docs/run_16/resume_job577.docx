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UX/UI Designer at The Planet Group]</w:t>
        <w:br/>
        <w:t>The Planet Group is seeking an UX/UI Designer to join one of our well-known global pharmaceutical clients. Pay: $55-$59/hr depending on experience (W2 and benefit options) Location: Remote, PST Hours (U.S. citizens only; must be physically located and working within the United States)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