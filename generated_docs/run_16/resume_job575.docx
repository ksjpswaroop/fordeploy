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UI/UX Designer at Liberin Technologies]</w:t>
        <w:br/>
        <w:t>Responsibilities and Duties * Design intuitive and attractive user experiences for web and mobile applications. * Create wireframes, mockups, and interactive prototypes using tools like Figma, Sketch, or Adobe XD.</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