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Junior UX UI Designer (Contract) at Wursta]</w:t>
        <w:br/>
        <w:t>Wursta aims to help companies navigate complex technology landscapes, especially within AI, to help those companies to scale their capabilities, and increase productivity. We specialize in providing a range of services including cloud services, managed services, custom development, cybersecurity, and AI solutions, with a focus on enabling digital transformation. This position is located at our office in Austin, TX operating in a hybrid arrangement. Junior UX UI Designer Contract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