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UI/UX Designer at Synergis]</w:t>
        <w:br/>
        <w:t>Job Title: UI/UX Designer (Marketing) Location: Coral Gables, FL – Onsite 3 days/week Contract Type: W2, 6-Month Contract-to-Hire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