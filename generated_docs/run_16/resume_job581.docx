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UI/UX Designer at Keye (YC F24)]</w:t>
        <w:br/>
        <w:t>About Keye Keye is a Y-Combinator (YC F24) and venture-backed startup focused on speeding up the due diligence process in private market mergers and acquisitions with AI. Our platform analyzes data rooms in dealmaking using advanced data and machine learning techniques and gives investors 80% of the deal in under 5 minutes, a process that otherwise takes weeks! The output is an interactive diligence report to help funds say no to a deal much earlier and save millions on third-party diligence costs.</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