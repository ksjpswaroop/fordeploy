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Annotation QA Analyst - Content Platform at Spotify</w:t>
      </w:r>
    </w:p>
    <w:p>
      <w:pPr>
        <w:spacing w:after="240"/>
      </w:pPr>
      <w:r>
        <w:t>To power the best audio network in the world by enabling creators and content distributors to deliver their content frictionlessly and equip Spotify teams with the richest possible catalog. That’s what the Content Platform team is all about. We use our deep understanding of consu</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