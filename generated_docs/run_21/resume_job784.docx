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Staff Software Engineer I at Etsy]</w:t>
        <w:br/>
        <w:t>Company Description Etsy is the global marketplace for unique and creative goods. We build, power, and evolve the tools and technologies that connect millions of entrepreneurs with millions of buyers around the world. As an Etsy Inc. employee, whether a team member of Etsy or Depop, you will tackle unique, meaningful, and large-scale problems alongside passionate coworkers, all the while making a rewarding impact and Keeping Commerce Human. Salary Range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