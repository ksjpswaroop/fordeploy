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IT Engineer at Wider Circle</w:t>
      </w:r>
    </w:p>
    <w:p>
      <w:pPr>
        <w:spacing w:after="240"/>
      </w:pPr>
      <w:r>
        <w:t>Company Overview</w:t>
      </w:r>
    </w:p>
    <w:p>
      <w:pPr>
        <w:spacing w:after="240"/>
      </w:pPr>
      <w:r>
        <w:t>Wider Circle works with health plans and providers nationally to deliver unique community care programs that connect neighbors for better health. Centered on trusted relationships, Wider Circle connects health plan members with like-minded neighbors to inform, s</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