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 (2026 Start) at Zip]</w:t>
        <w:b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 Our cofounders started Zip in 2020 to address this seemingly intractable problem with a purpose-built procurement platform that provides a simple, consumer-grade user experience. Within the last 4 years, Zip has created a new category and developed the leading solution in this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