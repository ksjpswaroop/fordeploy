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Non-Paid Game Developer Intern at Kentish Publishing Company]</w:t>
        <w:br/>
        <w:t>Game Developer Internship – Join an Exciting Ongoing Project Company Description Kentish Publishing Company is an independent, author-centred publishing house committed to amplifying underrepresented voices and producing culturally rich, intellectually rigorous, and emotionally resonant works. We support emerging and established authors from the Caribbean, Africa, Asia, Latin America, Europe, and diasporic communities. Our holistic and collaborative approach emphasises authorial voice, ethical storytelling, and structural integrity. Specialising in nonfiction, academic texts, memoirs, poetry,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