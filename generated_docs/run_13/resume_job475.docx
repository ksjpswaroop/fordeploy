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Web UI Engineer (L5) - Netflix Game Controller - Games Player Experiences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The Games Controller team is responsible for the Netflix Game Controller app which is used to play games on TV and web and for the Controller tools and SDK that allow Game Developers to unlock new experiences. The team is passionate about bringing a new kind of ✨joy✨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