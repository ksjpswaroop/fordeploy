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Intern (Student) - App / Game Developer at ANTI ELIXIR LLC</w:t>
      </w:r>
    </w:p>
    <w:p>
      <w:pPr>
        <w:spacing w:after="240"/>
      </w:pPr>
      <w:r>
        <w:t>ANTI is the first functional beverage for hangovers. "Avoid a hangover for only $5?!" our consumers ask. Not only is ANTI the most convenient solution available (it's part of your drink!), but it's the only one that is actually an enjoyable part of the drinking experience. Imagin</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