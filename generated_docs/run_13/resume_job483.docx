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Developer at Valicy Gaming]</w:t>
        <w:br/>
        <w:t>Job Title: Game Developer Location: Greenville, NC Department: NC Game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