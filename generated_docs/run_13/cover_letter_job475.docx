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Web UI Engineer (L5) - Netflix Game Controller - Games Player Experiences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