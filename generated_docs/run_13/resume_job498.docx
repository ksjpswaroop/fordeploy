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.NET, Game Creation at Electronic Arts (EA)]</w:t>
        <w:br/>
        <w:t>This exciting role offers the opportunity to architect and enhance enterprise-scale software applications used to create games and to collaborate with game teams across the entire company on popular titles including FC, Apex, Madden, Battlefield, NHL, Skate and more. Reporting to a Senior Engineering Manager, you will: * Provide technical leadership within a software development team to envision, architect and build enterprise solutions to enhance game development * Contribute within the product's leadership team to creating product vision, gathering requirements from partners across the entir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