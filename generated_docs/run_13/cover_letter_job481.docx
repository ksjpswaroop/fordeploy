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Associate Designer, Games at The New York Times</w:t>
      </w:r>
    </w:p>
    <w:p>
      <w:pPr>
        <w:spacing w:after="240"/>
      </w:pPr>
      <w:r>
        <w:t>The mission of The New York Times is to seek the truth and help people understand the world. That means independent journalism is at the heart of all we do as a company. It’s why we have a world-renowned newsroom that sends journalists to report on the ground from nearly 160 coun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