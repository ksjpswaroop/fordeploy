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Developer for Gaming Website - Bansen Labs at Innovation Works]</w:t>
        <w:br/>
        <w:t>Full-stack developer for gaming website (Next.js/Supabase/Cloudflare) Bansen Labs Location: Remote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