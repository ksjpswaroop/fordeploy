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Unity Developer at Cie]</w:t>
        <w:br/>
        <w:t>We believe that sharper minds produce safer outcomes. Our mission is to make the world a safer place by improving training for peace officers through our mobile and web-based platforms. What You'll Gain * Impact &amp; Variety: Engage with complex integrations, re-tool UI/UX, and influence data model decisions.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