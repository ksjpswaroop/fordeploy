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Game Tester at Aceolution</w:t>
      </w:r>
    </w:p>
    <w:p>
      <w:pPr>
        <w:spacing w:after="240"/>
      </w:pPr>
      <w:r>
        <w:t>AI Data Labeler (Gaming / Mobile Apps)</w:t>
      </w:r>
    </w:p>
    <w:p>
      <w:pPr>
        <w:spacing w:after="240"/>
      </w:pPr>
      <w:r>
        <w:t>📍 US Remote | ⏳ 6 months contract</w:t>
      </w:r>
    </w:p>
    <w:p>
      <w:pPr>
        <w:spacing w:after="240"/>
      </w:pPr>
      <w:r>
        <w:t>We’re hiring Expert Data Labelers (Data Quality &amp; Insights Analysts) to support a mobile apps &amp; games ecosystem. This role is critical in ensuring data quality for Gen AI/LLM models and driving insig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