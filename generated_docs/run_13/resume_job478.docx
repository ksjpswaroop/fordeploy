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Game Designer at Jam City]</w:t>
        <w:br/>
        <w:t>As a leading mobile games developer, Jam City is looking to “level up” our talent. We’re searching for innovators who consider themselves dynamic, collaborative, and thrive in a fast-paced environment. Perks &amp; Benefits Unlimited Vacation, Paid Sick Days &amp; Holidays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