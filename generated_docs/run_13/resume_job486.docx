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Game Development Intern at Enver]</w:t>
        <w:br/>
        <w:t>Company Description Enver is at the forefront of creating immersive experiences in the gaming and entertainment industry. Our commitment is to shape the future of gaming by being deeply connected to our communities &amp; the latest trends. We are passionate about igniting imagination and crafting games that captivate players worldwide. Role Description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