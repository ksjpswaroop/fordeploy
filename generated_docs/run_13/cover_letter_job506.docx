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Staff Game Designer at Fortis Games</w:t>
      </w:r>
    </w:p>
    <w:p>
      <w:pPr>
        <w:spacing w:after="240"/>
      </w:pPr>
      <w:r>
        <w:t>Who We Are</w:t>
      </w:r>
    </w:p>
    <w:p>
      <w:pPr>
        <w:spacing w:after="240"/>
      </w:pPr>
      <w:r>
        <w:t>At Fortis Games we aspire to make great games that bring people together while redefining how game companies work. We believe in building a sense of belonging through our games, their communities, and how we operate and treat each other. Through our game communities,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