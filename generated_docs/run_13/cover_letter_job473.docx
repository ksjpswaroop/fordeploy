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Video Game Tester - QA at Side</w:t>
      </w:r>
    </w:p>
    <w:p>
      <w:pPr>
        <w:spacing w:after="240"/>
      </w:pPr>
      <w:r>
        <w:t>Description</w:t>
      </w:r>
    </w:p>
    <w:p>
      <w:pPr>
        <w:spacing w:after="240"/>
      </w:pPr>
      <w:r>
        <w:t>About Side</w:t>
      </w:r>
    </w:p>
    <w:p>
      <w:pPr>
        <w:spacing w:after="240"/>
      </w:pPr>
      <w:r>
        <w:t>Side (formerly PTW) is a global video game development and services provider, offering technical and creative solutions to many of the largest developers and studios around the world. Founded in 2009 and drawing on 30+ years' experience from our parent co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