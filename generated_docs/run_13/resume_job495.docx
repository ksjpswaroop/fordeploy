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Unity Developer at Plutonic]</w:t>
        <w:br/>
        <w:t>Plutonic is a technology focused mental health services company pioneering immersive therapy solutions. We are looking for a contract software engineer with full-stack experience. This part-time contractor position can lead to a full-time position. Please only apply if you have solid experience with the Unity Game Engine, networking tools like Photon Engine, and some general experience with AWS services. Familiarity with LLM integration for AI-powered agents is a plus. Position Summary The software engineer is responsible for helping with development and multi-user networking in the Unity game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