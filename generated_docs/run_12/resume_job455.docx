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New python developer at Comeet App Middleware Test Company]</w:t>
        <w:br/>
        <w:t>The job description is not yet available for this role, please visit this page again in the future. Thank you!</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