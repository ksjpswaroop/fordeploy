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- Financial Applications at Verifacto Inc.</w:t>
      </w:r>
    </w:p>
    <w:p>
      <w:pPr>
        <w:spacing w:after="240"/>
      </w:pPr>
      <w:r>
        <w:t>Job Description</w:t>
      </w:r>
    </w:p>
    <w:p>
      <w:pPr>
        <w:spacing w:after="240"/>
      </w:pPr>
      <w:r>
        <w:t>About the Role:</w:t>
      </w:r>
    </w:p>
    <w:p>
      <w:pPr>
        <w:spacing w:after="240"/>
      </w:pPr>
      <w:r>
        <w:t>We are seeking a highly skilled Python Developer to join our growing development team focused on building secure, scalable, and high-performance financial applications. You will work on backend services, APIs, data pipelines, and integrations wit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