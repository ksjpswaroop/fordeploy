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Python Developer at Snowrelic Inc]</w:t>
        <w:br/>
        <w:t>Role: Python Developer Location: DC Required Skills And Experience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