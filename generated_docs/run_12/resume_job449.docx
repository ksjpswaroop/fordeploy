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Open Systems Technologies]</w:t>
        <w:br/>
        <w:t>Python Developer in New York, NY Compensation: $150,000-250,000/year Within this role, the developer will be responsible for building, developing and maintaining a reliable, scalable, and integrated platform for trading strategy monitoring, reporting, and operations.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