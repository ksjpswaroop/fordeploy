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Python Developer at Snowrelic Inc]</w:t>
        <w:br/>
        <w:t>Position: Python Developer Location: Houston , TX Roles And Responsibilities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