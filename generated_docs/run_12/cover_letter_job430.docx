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BlackRock</w:t>
      </w:r>
    </w:p>
    <w:p>
      <w:pPr>
        <w:spacing w:after="240"/>
      </w:pPr>
      <w:r>
        <w:t>About This Role</w:t>
      </w:r>
    </w:p>
    <w:p>
      <w:pPr>
        <w:spacing w:after="240"/>
      </w:pPr>
      <w:r>
        <w:t>About This Role</w:t>
      </w:r>
    </w:p>
    <w:p>
      <w:pPr>
        <w:spacing w:after="240"/>
      </w:pPr>
      <w:r>
        <w:t>We are a dynamic, data-driven team at the intersection of finance and technology. We are seeking a highly skilled Python Engineer to join our team so if you have a passion for programming, a solid foundation in statistics, and a keen interest in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