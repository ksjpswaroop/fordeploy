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Python Developer at CGI</w:t>
      </w:r>
    </w:p>
    <w:p>
      <w:pPr>
        <w:spacing w:after="240"/>
      </w:pPr>
      <w:r>
        <w:t>Position Description</w:t>
      </w:r>
    </w:p>
    <w:p>
      <w:pPr>
        <w:spacing w:after="240"/>
      </w:pPr>
      <w:r>
        <w:t>We are seeking a skilled Python Developer to join our development team. The ideal candidate will have strong experience in writing Python scripts and Shell scripts to automate system tasks, manage data pipelines, and support infrastructure operations. You wi</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