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Intern - Python Developer at Geneva Trading</w:t>
      </w:r>
    </w:p>
    <w:p>
      <w:pPr>
        <w:spacing w:after="240"/>
      </w:pPr>
      <w:r>
        <w:t>Founded in 1999, Geneva Trading is a premier global principal trading firm with strategically located offices in Chicago, Dublin, and London. Our relentless focus on trading excellence combined with technological innovation has equipped us with a best-in-class proprietary trading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