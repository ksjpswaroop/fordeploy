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Biogensys]</w:t>
        <w:br/>
        <w:t>We are hiring a Python Developer for one of our clients. Responsibilities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