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Backend Engineer - Grok Chat at xAI</w:t>
      </w:r>
    </w:p>
    <w:p>
      <w:pPr>
        <w:spacing w:after="240"/>
      </w:pPr>
      <w:r>
        <w:t>About xAI</w:t>
      </w:r>
    </w:p>
    <w:p>
      <w:pPr>
        <w:spacing w:after="240"/>
      </w:pPr>
      <w:r>
        <w:t>xAI’s mission is to create AI systems that can accurately understand the universe and aid humanity in its pursuit of knowledge. Our team is small, highly motivated, and focused on engineering excellence. This organization is for individuals who appreciate challenging 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