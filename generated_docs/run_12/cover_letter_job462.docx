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Programmer (Remote) at Jobgether</w:t>
      </w:r>
    </w:p>
    <w:p>
      <w:pPr>
        <w:spacing w:after="240"/>
      </w:pPr>
      <w:r>
        <w:t>This position is posted by Jobgether on behalf of SynergisticIT. We are currently looking for a Python Programmer in Connecticut (USA).</w:t>
      </w:r>
    </w:p>
    <w:p>
      <w:pPr>
        <w:spacing w:after="240"/>
      </w:pPr>
      <w:r>
        <w:t>This role is designed for aspiring software developers, recent graduates, or career changers who want to specialize in Python development with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