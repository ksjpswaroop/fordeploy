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Veracity Software Inc]</w:t>
        <w:br/>
        <w:t>We are seeking an experienced seeking a Python Developer with React with extensive experience in with Python, React, AWS, SQL &amp; Django. Title: Python Developer with React Job location: New York- Hybrid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