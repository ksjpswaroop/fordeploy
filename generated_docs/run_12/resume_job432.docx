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Developer at Infosys]</w:t>
        <w:br/>
        <w:t>Job Description Infosys is seeking Python Developer. In the role of Technology Analyst, you will interface with key stakeholders and apply your technical proficiency across different stages of the Software Development Life Cycle including Requirements Elicitation, Application Architecture definition and Design. You also deliver high quality code deliverables for a module, lead validation for all types of testing and support activities related to implementation, transition and warranty. You will be part of a learning culture, where teamwork and collaboration are encouraged, excellence is reward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