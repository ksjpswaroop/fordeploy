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Aretum]</w:t>
        <w:br/>
        <w:t>Aretum is a mission-driven organization committed to delivering innovative, technology-enabled solutions to our customers across defense, civilian, and homeland security sectors. Our teams work at the intersection of strategy, technology, and transformation, helping agencies solve their most critical challenges. We believe in investing in our people and creating a culture where collaboration, inclusion, and professional growth are at the forefront. Join us to be part of meaningful work that drives national impact and grow your career alongside exceptional peers. Job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