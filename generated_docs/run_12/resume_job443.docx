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Developer - Python at ModMed]</w:t>
        <w:br/>
        <w:t>We are united in our mission to make a positive impact on healthcare. Join Us! * South Florida Business Journal, Best Places to Work 2024 * Inc. 5000 Fastest-Growing Private Companies in America 2024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