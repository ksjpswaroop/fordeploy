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II- Python at Grubhub]</w:t>
        <w:br/>
        <w:t>Why Work For Us Grubhub, part of Wonder Group Inc, is all about connecting hungry diners with our network of over 375,000 merchants nationwide. Innovative technology, user-friendly platforms and streamlined delivery capabilities set us apart and make us an industry leader in the world of online food ordering. When you join our team, you become part of a community that works together to innovate, solve problems, grow, work hard and have a ton of fun in the process! The Impact You Will Make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