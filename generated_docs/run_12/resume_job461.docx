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HRC Global Services]</w:t>
        <w:br/>
        <w:t>🚀 We’re Hiring: Python Developer (Legacy Systems &amp; Automation) Are you a Python developer who’s just as comfortable with print statements in Python 2.x as you are with f-strings in 3.x? Do you have a knack for automating operational chaos, wrangling old-school protocols, and keeping legacy systems rock-solid? We’re looking for a Python Developer with strong scripting skills, a deep understanding of network and system monitoring, and a willingness to get hands-on with aging yet mission-critical infrastructure. This role supports both modernization efforts and the day-to-day stability of existin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