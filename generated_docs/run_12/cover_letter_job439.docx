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Veracity Software Inc</w:t>
      </w:r>
    </w:p>
    <w:p>
      <w:pPr>
        <w:spacing w:after="240"/>
      </w:pPr>
      <w:r>
        <w:t>Job Title: Python Developer</w:t>
      </w:r>
    </w:p>
    <w:p>
      <w:pPr>
        <w:spacing w:after="240"/>
      </w:pPr>
      <w:r>
        <w:t>Job Location: Remote</w:t>
      </w:r>
    </w:p>
    <w:p>
      <w:pPr>
        <w:spacing w:after="240"/>
      </w:pPr>
      <w:r>
        <w:t>Job Travel Location(s): Remote (must be able to work PST)</w:t>
      </w:r>
    </w:p>
    <w:p>
      <w:pPr>
        <w:spacing w:after="240"/>
      </w:pPr>
      <w:r>
        <w:t># Positions: 1</w:t>
      </w:r>
    </w:p>
    <w:p>
      <w:pPr>
        <w:spacing w:after="240"/>
      </w:pPr>
      <w:r>
        <w:t>Duration: Long Term</w:t>
      </w:r>
    </w:p>
    <w:p>
      <w:pPr>
        <w:spacing w:after="240"/>
      </w:pPr>
      <w:r>
        <w:t>Key Technology: Python, Flask, Panda, SQL Scripts,</w:t>
      </w:r>
    </w:p>
    <w:p>
      <w:pPr>
        <w:spacing w:after="240"/>
      </w:pPr>
      <w:r>
        <w:t>We are seeking a skilled Python Developer to join our team and expand an existing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