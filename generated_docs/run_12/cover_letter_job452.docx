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Diligent Tec, Inc</w:t>
      </w:r>
    </w:p>
    <w:p>
      <w:pPr>
        <w:spacing w:after="240"/>
      </w:pPr>
      <w:r>
        <w:t>Job Title: Python Developer</w:t>
      </w:r>
    </w:p>
    <w:p>
      <w:pPr>
        <w:spacing w:after="240"/>
      </w:pPr>
      <w:r>
        <w:t>Location: Chicago Hybrid</w:t>
      </w:r>
    </w:p>
    <w:p>
      <w:pPr>
        <w:spacing w:after="240"/>
      </w:pPr>
      <w:r>
        <w:t>Duration: Long term</w:t>
      </w:r>
    </w:p>
    <w:p>
      <w:pPr>
        <w:spacing w:after="240"/>
      </w:pPr>
      <w:r>
        <w:t>Exp: 7-12 years</w:t>
      </w:r>
    </w:p>
    <w:p>
      <w:pPr>
        <w:spacing w:after="240"/>
      </w:pPr>
      <w:r>
        <w:t>Job description:</w:t>
      </w:r>
    </w:p>
    <w:p>
      <w:pPr>
        <w:spacing w:after="240"/>
      </w:pPr>
      <w:r>
        <w:t>Python Developer</w:t>
      </w:r>
    </w:p>
    <w:p>
      <w:pPr>
        <w:spacing w:after="240"/>
      </w:pPr>
      <w:r>
        <w:t>Must be hands on with Python web framework such as Django, Flask</w:t>
      </w:r>
    </w:p>
    <w:p>
      <w:pPr>
        <w:spacing w:after="240"/>
      </w:pPr>
      <w:r>
        <w:t>Pyspark experience</w:t>
      </w:r>
    </w:p>
    <w:p>
      <w:pPr>
        <w:spacing w:after="240"/>
      </w:pPr>
      <w:r>
        <w:t>Good to have JS framework ReactJS</w:t>
      </w:r>
    </w:p>
    <w:p>
      <w:pPr>
        <w:spacing w:after="240"/>
      </w:pPr>
      <w:r>
        <w:t>Expe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