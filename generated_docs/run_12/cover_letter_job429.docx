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Developer at Capgemini</w:t>
      </w:r>
    </w:p>
    <w:p>
      <w:pPr>
        <w:spacing w:after="240"/>
      </w:pPr>
      <w:r>
        <w:t>Job Title: Python Developer</w:t>
      </w:r>
    </w:p>
    <w:p>
      <w:pPr>
        <w:spacing w:after="240"/>
      </w:pPr>
      <w:r>
        <w:t>Job Location: Dallas, TX, New Jersey, Chicago, IL, Merrimack, Boston, MA</w:t>
      </w:r>
    </w:p>
    <w:p>
      <w:pPr>
        <w:spacing w:after="240"/>
      </w:pPr>
      <w:r>
        <w:t>Job Type: Full time with benefits</w:t>
      </w:r>
    </w:p>
    <w:p>
      <w:pPr>
        <w:spacing w:after="240"/>
      </w:pPr>
      <w:r>
        <w:t>* Demonstrated experience coding in multiple programming languages, including Java, Python, TypeScript, JavaScript, SQL, and PL/SQL.</w:t>
        <w:br/>
        <w:t xml:space="preserve"> * Ex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