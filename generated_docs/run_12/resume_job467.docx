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- 100% Remote at Optomi]</w:t>
        <w:br/>
        <w:t>Optomi, in partnership with a global leader in providing highly customized, mission-critical technology solutions to the hospitality and travel industry, is seeking a Python Developer to join their team. As our platform grows to support more payment partners and transaction capabilities, our team is expanding. We’re seeking skilled Python Developers to help us build and scale new microservices and APIs that power critical payment workflows. Responsibilities: * Design, develop, and maintain Python-based microservices to support transaction processing, rules application, funding, currency conver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