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at Snowrelic Inc]</w:t>
        <w:br/>
        <w:t>We are seeking an experienced Python Developer with strong expertise in MongoDB to lead the design, development, and deployment of scalable backend solutions. The ideal candidate will be responsible for guiding a team of developers, architecting robust data models, and building high-performance, secure APIs and microservices leveraging Python and MongoDB. Location: Charlotte, North Carolina/ Irving, TX Client Interview will be In person (mandatory )</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