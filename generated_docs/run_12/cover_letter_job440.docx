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Tata Consultancy Services</w:t>
      </w:r>
    </w:p>
    <w:p>
      <w:pPr>
        <w:spacing w:after="240"/>
      </w:pPr>
      <w:r>
        <w:t>Job Brief: responsibilities include writing and testing code, debugging programs. To be successful in this role, you should have experience using server-side logic and work well in a team.</w:t>
      </w:r>
    </w:p>
    <w:p>
      <w:pPr>
        <w:spacing w:after="240"/>
      </w:pPr>
      <w:r>
        <w:t>Responsibilities</w:t>
      </w:r>
    </w:p>
    <w:p>
      <w:pPr>
        <w:spacing w:after="240"/>
      </w:pPr>
      <w:r>
        <w:t>* Write effective, scalable code</w:t>
        <w:br/>
        <w:t xml:space="preserve"> * Develop backend components to impr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