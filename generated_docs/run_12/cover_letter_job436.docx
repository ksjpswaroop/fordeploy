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Aretum</w:t>
      </w:r>
    </w:p>
    <w:p>
      <w:pPr>
        <w:spacing w:after="240"/>
      </w:pPr>
      <w:r>
        <w:t>Aretum is a mission-driven organization committed to delivering innovative, technology-enabled solutions to our customers across defense, civilian, and homeland security sectors. Our teams work at the intersection of strategy, technology, and transformation, helping agencies solv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