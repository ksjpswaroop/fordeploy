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Snowrelic Inc</w:t>
      </w:r>
    </w:p>
    <w:p>
      <w:pPr>
        <w:spacing w:after="240"/>
      </w:pPr>
      <w:r>
        <w:t>We are seeking an experienced Python Developer with strong expertise in MongoDB to lead the design, development, and deployment of scalable backend solutions. The ideal candidate will be responsible for guiding a team of developers, architecting robust data models, and building h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