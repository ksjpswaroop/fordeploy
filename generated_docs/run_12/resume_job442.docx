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Synchro]</w:t>
        <w:br/>
        <w:t>Senior Python Developer – Generative AI (person needs to be in CST OR EST) Location: 100% Remote Duration: 6-month Contract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