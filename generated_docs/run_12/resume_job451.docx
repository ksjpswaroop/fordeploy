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CGI]</w:t>
        <w:br/>
        <w:t>Position Description We are seeking a skilled Python Developer to join our development team. The ideal candidate will have strong experience in writing Python scripts and Shell scripts to automate system tasks, manage data pipelines, and support infrastructure operations. You will work closely with DevOps, Data Engineering, and Software Development teams to build scalable and efficient automation solutions. This position is based out of Houston, Texas and is Hybrid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