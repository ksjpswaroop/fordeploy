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Junior Software Engineer (Python) at Synergy ECP]</w:t>
        <w:br/>
        <w:t>We are searching for cleared professionals who are passionate about their work and ready to take the next step in their careers! The talented individuals we hire at Synergy are provided with a multitude of contract opportunities from developing tip-of-the-spear capabilities to providing support for ongoing mission-critical operations. With high demand from our National Security customers for our talent and expertise, our employees are shaping the future in support of our customer’s most critical needs and are working with some of the best and brightest in the industry. What You Will Be Doing 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