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Tactibit Technologies]</w:t>
        <w:br/>
        <w:t>Tactibit Technologies provides innovative information technology, cybersecurity, and cloud support services to the Federal Government. We support some of the nation's most critical and demanding projects including satellite operations, critical infrastructure, and search and rescue. We are a diverse team of hands-on professionals dedicated to solving problems and developing innovative solutions in support of our customers' critical missions. Our success is dependent on our inclusive, collaborative environment with a shared commitment to excellence in everything we do. About The Python Develope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