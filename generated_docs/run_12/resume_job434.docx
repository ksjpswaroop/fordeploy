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Intern - Python Developer at Geneva Trading]</w:t>
        <w:br/>
        <w:t>Founded in 1999, Geneva Trading is a premier global principal trading firm with strategically located offices in Chicago, Dublin, and London. Our relentless focus on trading excellence combined with technological innovation has equipped us with a best-in-class proprietary trading platform, enabling us to compete at the highest levels in the global markets. Rooted in a culture of integrity, collaboration, and an unwavering passion for progress, we foster an environment of personal and professional excellence. Our nimble organizational structure and entrepreneurial spirit attract top-tier talent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