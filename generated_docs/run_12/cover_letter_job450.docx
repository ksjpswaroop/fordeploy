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Snowrelic Inc</w:t>
      </w:r>
    </w:p>
    <w:p>
      <w:pPr>
        <w:spacing w:after="240"/>
      </w:pPr>
      <w:r>
        <w:t>Role: Python Developer</w:t>
      </w:r>
    </w:p>
    <w:p>
      <w:pPr>
        <w:spacing w:after="240"/>
      </w:pPr>
      <w:r>
        <w:t>Location: DC</w:t>
      </w:r>
    </w:p>
    <w:p>
      <w:pPr>
        <w:spacing w:after="240"/>
      </w:pPr>
      <w:r>
        <w:t>Required Skills And Experience</w:t>
      </w:r>
    </w:p>
    <w:p>
      <w:pPr>
        <w:spacing w:after="240"/>
      </w:pPr>
      <w:r>
        <w:t>* Hands-on experience, proficiency in Python development environment using framework such Fast API, Pandas, NumPy, bs4, AWS, Azure SDKs, AI frameworks.</w:t>
        <w:br/>
        <w:t xml:space="preserve"> * Experience with creating dashboards, reports based 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