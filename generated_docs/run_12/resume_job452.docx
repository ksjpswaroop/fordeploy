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Diligent Tec, Inc]</w:t>
        <w:br/>
        <w:t>Job Title: Python Developer Location: Chicago Hybrid Duration: Long term</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