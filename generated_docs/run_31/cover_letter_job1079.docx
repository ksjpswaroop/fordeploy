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– Manual &amp; Automation (Remote) at Apexon</w:t>
      </w:r>
    </w:p>
    <w:p>
      <w:pPr>
        <w:spacing w:after="240"/>
      </w:pPr>
      <w:r>
        <w:t>* Design, develop, and execute manual functional and E2E test cases for web applications.</w:t>
        <w:br/>
        <w:t xml:space="preserve"> * Build, enhance, and maintain automated test scripts using Playwright, Cucumber, or similar tools.</w:t>
        <w:br/>
        <w:t xml:space="preserve"> * Collaborate with developers and product teams to understand requirements and create 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