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Veracity Software Inc]</w:t>
        <w:br/>
        <w:t>Job Title: QA Engineer Job Location: Omaha, NE or Greenwood Village, CO (100% Onsite - local only, no relocation) # Positions: 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