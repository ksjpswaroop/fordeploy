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QA Engineer at Talener]</w:t>
        <w:br/>
        <w:t>We are seeking a Senior QA Engineer to join the technology team of a prominent organization in the music and entertainment sector. This is a long-term contract assignment based in New York City on a hybrid schedule. The ideal candidate will have 5+ years of QA experience and be highly skilled in SQL, ETL/data warehouse testing, batch testing, and UI/reports functional testing — these are the core skills required to succeed in this role. Job Title: Senior QA Engineer (Enterprise Applications) Location: Hybrid, New York City (3 days onsite per 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