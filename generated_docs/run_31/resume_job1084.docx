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Linnworks. Clicking "Apply Now" or "Read more" on Lensa redirects you to the job board/employer site. Any information collected there is subject to their terms and privacy notice. QA Engineer, UK (Remote) We are seeking a QA Engineer to join our team and ensure the qualit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