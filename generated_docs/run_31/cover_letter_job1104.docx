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QA Engineer/QA Tester at The Dignify Solutions, LLC</w:t>
      </w:r>
    </w:p>
    <w:p>
      <w:pPr>
        <w:spacing w:after="240"/>
      </w:pPr>
      <w:r>
        <w:t>* Experience working with various Broker/Dealer products securities processing including Equities, Bonds, TreasuriABS, MBS, Securitized Products, Repos/Reverse Repo, Stock Borrow/Loan.</w:t>
        <w:br/>
        <w:t xml:space="preserve"> * Experience with Industry wide initiatives within a global bank supporting the settlements &amp;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