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Engineer (UFT/Playwright) at Vinsys Information Technology Inc</w:t>
      </w:r>
    </w:p>
    <w:p>
      <w:pPr>
        <w:spacing w:after="240"/>
      </w:pPr>
      <w:r>
        <w:t>Key Responsibilities</w:t>
      </w:r>
    </w:p>
    <w:p>
      <w:pPr>
        <w:spacing w:after="240"/>
      </w:pPr>
      <w:r>
        <w:t>* Analyze and understand current UFT test automation scripts.</w:t>
        <w:br/>
        <w:t xml:space="preserve"> * Design and implement equivalent automated scripts in Playwright.</w:t>
        <w:br/>
        <w:t xml:space="preserve"> * Utilize AI tools (Amazon Q, GitHub Copilot) to assist in code generation, migration, and optimization.</w:t>
        <w:br/>
        <w:t xml:space="preserve"> * Collaborate close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