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ECP]</w:t>
        <w:br/>
        <w:t>ECP is a market-leading SaaS solution that enables senior living communities to better care for their residents. ECP is used in over 6,500 communities around the world. We're looking to further expand by increasing the number of customers that use our software and increasing the scope of how we serve our customers by developing and releasing new products. Senior living is deeply under penetrated with software, and ECP is one of the industry's largest and fastest-growing software companies. Our mission is to build world-class software that improves the quality of life for seniors and improves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