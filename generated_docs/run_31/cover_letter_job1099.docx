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Alibaba Cloud</w:t>
      </w:r>
    </w:p>
    <w:p>
      <w:pPr>
        <w:spacing w:after="240"/>
      </w:pPr>
      <w:r>
        <w:t>We, Alibaba Overseas Engineering &amp; TPM team, are seeking for a highly skilled and experienced Construction Quality Assurance Expert/On-site Testing &amp; Commissioning Supervisor to join our dynamic and innovative team.</w:t>
      </w:r>
    </w:p>
    <w:p>
      <w:pPr>
        <w:spacing w:after="240"/>
      </w:pPr>
      <w:r>
        <w:t>Our team is dedicated to the design, construction, testing &amp; co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