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MTech Systems]</w:t>
        <w:br/>
        <w:t>At MTech Systems, our company mission is to increase yield in protein production to help feed the growing world population without compromising animal welfare or damaging the planet. We aim to create software that delivers real-time data to the entire supply chain that allows producers to get better insight into what is happening on their farms and what they can do to responsibly improve production. MTech Systems is a prominent provider of tools for managing performance in Live Animal Protein Production. For over 30 years, MTech Systems has provided cutting-edge enterprise data solutions for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