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QA Automation Engineer at Lumifi]</w:t>
        <w:br/>
        <w:t>Full-Time, Exempt Location: Scottsdale, AZ or Remote Salary: Competitive salary + Options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