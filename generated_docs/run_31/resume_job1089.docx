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(FunnelFox) at Adapty.io]</w:t>
        <w:br/>
        <w:t>FunnelFox is a no-code platform that enables app developers to grow their revenue through web2app funnels.It was launched a year ago as Adapty’s new project and has already shown significant growth. Developers can build, launch and optimize their funnels without any coding in hours instead of months. A good example of a web funnel is here. FunnelFox team is an elite squad of top professionals. We’re a lean, mean, efficiency machine with zero bureaucracy and fast communication. Imagine having no boring corporate meetings, but direct contact with the founders and working alongside the best in th</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