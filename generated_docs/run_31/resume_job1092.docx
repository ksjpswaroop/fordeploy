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Quality Assurance Engineer at LG Electronics North America]</w:t>
        <w:br/>
        <w:t>Step into the innovative world of LG Electronics. As a global leader in technology, LG Electronics is dedicated to creating innovative solutions for a better life. Our brand promise, 'Life's Good', embodies our commitment to ensuring a happier life for all. We have a rich history spanning over six decades and a global presence in over 290 locations. Our diverse portfolio includes Home Appliance Solutions, Media Entertainment Solutions, Vehicle Solutions, and Eco Solutions. Our management philosophy, "Jeong-do Management," embodies our commitment to high ethical standards and transparent operat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