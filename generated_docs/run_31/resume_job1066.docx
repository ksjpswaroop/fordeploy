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 Manual Tester(Remote) - Only USC at Saransh Inc]</w:t>
        <w:br/>
        <w:t>Job Title: QA Engineer Work Location: Windsor CT Duration: Long Term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