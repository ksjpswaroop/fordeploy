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Manual QA Engineer (Entry Level) - Remote at SafeRide Health]</w:t>
        <w:br/>
        <w:t>About The Role SafeRide Health is seeking a Manual QA Engineer (Entry-Level) to help ensure the delivery of high-quality, life-changing software solutions. You’ll be part of a cross-functional team delivering full-stack and back-end products that power our healthcare transportation platform. This role is ideal for someone with a strong technical foundation, attention to detail, and a passion for improving the customer experience. If you’re located in the San Antonio area, you may be expected to work in-office a few days a week. Remote applicants must be based in the U.S. and may be asked to tr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