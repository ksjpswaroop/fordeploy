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Quality Assurance Engineer at Alibaba Cloud]</w:t>
        <w:br/>
        <w:t>We, Alibaba Overseas Engineering &amp; TPM team, are seeking for a highly skilled and experienced Construction Quality Assurance Expert/On-site Testing &amp; Commissioning Supervisor to join our dynamic and innovative team. Our team is dedicated to the design, construction, testing &amp; commissioning and optimization of public cloud infrastructure and facilities. This multidisciplinary group combines expertise in electrical, mechanical and civil engineering, construction progress management, construction quality management to ensure delivery of high-performance environments that support critical IT equip</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