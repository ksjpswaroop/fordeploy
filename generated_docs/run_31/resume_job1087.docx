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Senior at nLeague]</w:t>
        <w:br/>
        <w:t>Job ID: 8863594 Senior QA Engineer Location: Denver, 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