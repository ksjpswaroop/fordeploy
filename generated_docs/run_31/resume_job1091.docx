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(UFT/Playwright) at Vinsys Information Technology Inc]</w:t>
        <w:br/>
        <w:t>Key Responsibilities * Analyze and understand current UFT test automation scripts. * Design and implement equivalent automated scripts in Playwright.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