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Engineer - QA at The Venetian Resort Las Vegas]</w:t>
        <w:br/>
        <w:t>Position Overview The primary responsibility of the Engineer – QA is to ensure the quality, accuracy, and performance of integrated software systems within the hospitality and gaming environment. This role is responsible for executing both manual and automated testing strategies to validate Commercial Off-The-Shelf (COTS) and custom applications. The Engineer – QA works collaboratively with developers, business analysts, project managers, and product owners to support the delivery of reliable technology solutions that enhance the guest and team member experience. All duties are to be performed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