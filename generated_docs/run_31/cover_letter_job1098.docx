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(QA) Engineer at Worth AI</w:t>
      </w:r>
    </w:p>
    <w:p>
      <w:pPr>
        <w:spacing w:after="240"/>
      </w:pPr>
      <w:r>
        <w:t>Worth AI is looking for a meticulous and detail-oriented QA Engineer to join our innovative team. As a QA Engineer, you will be responsible for ensuring the highest quality of our software products through rigorous testing and validation processes. Your role will be pivotal in ma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