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Test Engineer (UAT/Manual Testing) at Granger Medical Clinic]</w:t>
        <w:br/>
        <w:t>Join Fortuna as a Software Test Engineer and play a key role in ensuring the quality of technology that supports healthcare programs serving millions of people. In this role, you'll use your testing expertise to design and execute test plans, identify and resolve defects, and partner closely with clients to deliver reliable solutions. You'll gain exposure to healthcare systems, build your technical skills, and grow your career in a supportive environment that values learning, collaboration, and innovation. WORKSITE: Roseville, CA (Onsite 3 days per week; subject to change) WORK SCHEDULE: Monda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