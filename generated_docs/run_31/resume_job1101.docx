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QA Engineer at DroneSense, Inc.]</w:t>
        <w:br/>
        <w:t>About Us. DroneSense is now part of Versaterm, a global public safety solutions company helping agencies transform how they serve their communities. Together, we are building an ecosystem of intuitive tools designed for public safety agencies! Through purposeful integrations and selective growth, Versaterm is advancing public safety technology to improve workflows, deliver better service, and enable better outcomes. As part of this mission, DroneSense provides a critical drone software platform tailored to the unique needs of public safety. Our comprehensive solution equips First Responders wi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