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QA Engineer/QA Tester at The Dignify Solutions, LLC]</w:t>
        <w:br/>
        <w:t>* Experience working with various Broker/Dealer products securities processing including Equities, Bonds, TreasuriABS, MBS, Securitized Products, Repos/Reverse Repo, Stock Borrow/Loan. * Experience with Industry wide initiatives within a global bank supporting the settlements &amp; clearing function- T+3 T+2 Project experience * 12 to 15+ years of experience working in a role spanning from Front office to Back office including finance and Ris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