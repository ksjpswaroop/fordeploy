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Test Engineer (UAT/Manual Testing) at Granger Medical Clinic</w:t>
      </w:r>
    </w:p>
    <w:p>
      <w:pPr>
        <w:spacing w:after="240"/>
      </w:pPr>
      <w:r>
        <w:t>Join Fortuna as a Software Test Engineer and play a key role in ensuring the quality of technology that supports healthcare programs serving millions of people. In this role, you'll use your testing expertise to design and execute test plans, identify and resolve defects, and par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