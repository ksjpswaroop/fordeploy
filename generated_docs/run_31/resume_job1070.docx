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I (Remote - US) at Jobgether]</w:t>
        <w:br/>
        <w:t>This position is posted by Jobgether on behalf of dv01. We are currently looking for a QA Engineer I in the United States. This role offers the chance to ensure the highest quality in complex, data-driven products that transform the structured finance industry. As a QA Engineer I, you will be embedded in agile teams, acting as a dedicated advocate for quality and helping deliver reliable, accurate, and efficient software. You will collaborate closely with engineers, product managers, and designers, shaping test strategies, executing test plans, and contributing to test automation initiatives.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