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QA Engineer - IBM iPlatforms, Web, SQL  - Remote (EST) at Veracity Software Inc]</w:t>
        <w:br/>
        <w:t>Job Title: QA Engineer Job Location: Remote (EST) # Positions: 2</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