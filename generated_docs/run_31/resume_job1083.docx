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Engineer at TherapyNotes, LLC]</w:t>
        <w:br/>
        <w:t>About Us TherapyNotes is the go-to superhero for behavioral health Practice Management and EHR software! Our top-notch SaaS solution handles scheduling, billing, documenting, telehealth, and more so clinicians can focus on awesome patient care. We're a dynamic team of pros who love to innovate and push the envelope, keeping our software cutting-edge. Join us, and let's revolutionize behavioral health software together while making a real difference!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