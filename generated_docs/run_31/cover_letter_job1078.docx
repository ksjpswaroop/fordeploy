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EBizCharge</w:t>
      </w:r>
    </w:p>
    <w:p>
      <w:pPr>
        <w:spacing w:after="240"/>
      </w:pPr>
      <w:r>
        <w:t>Headquartered in Irvine, California, EBizCharge by Century Business Solutions specializes in developing integrated payment solutions that facilitate electronic payment processing within ERP, CRM, Mobile, and eCommerce applications. Our applications are PCI compliant and fully int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