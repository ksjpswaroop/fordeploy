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at TTE Staffing]</w:t>
        <w:br/>
        <w:t>Job Title: Quality Assurance Engineer Department: Quality Reports to: Director of Quality and Compliance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