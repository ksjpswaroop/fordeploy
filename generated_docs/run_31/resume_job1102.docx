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QA Automation Engineer at XOi]</w:t>
        <w:br/>
        <w:t>XOi Technologies is powering a world in which people and equipment are connected, decisions are transparent, and quality outcomes are predictable. XOi is the market leader in “curb-to-curb” technician enablement solutions, empowering techs to safely capture—and access—critical job site information, launch remote support, and provide customers photos and videos of recommended and completed work. Field services technicians across the nation utilize our suite of products to increase efficiency and performance on the job, streamline communication, build skills and gain data insights to be unlocked</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