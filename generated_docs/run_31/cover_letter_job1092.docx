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Quality Assurance Engineer at LG Electronics North America</w:t>
      </w:r>
    </w:p>
    <w:p>
      <w:pPr>
        <w:spacing w:after="240"/>
      </w:pPr>
      <w:r>
        <w:t>Step into the innovative world of LG Electronics. As a global leader in technology, LG Electronics is dedicated to creating innovative solutions for a better life. Our brand promise, 'Life's Good', embodies our commitment to ensuring a happier life for all. We have a rich history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