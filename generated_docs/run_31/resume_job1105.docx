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QA Engineer at NextSense, Inc]</w:t>
        <w:br/>
        <w:t>About NextSense At NextSense (https://mytone.io/), our mission is to restore energy, joy, and purpose to daily life through clinically validated brain-sensing technology. Based in Mountain View, CA, our multi-modal smart earbud platform is designed to enhance sleep at night and boost energy throughout the day. Join us in shaping the future of wearable EEG and machine learning-driven insights. Your Role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