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QA Engineer at RSAC]</w:t>
        <w:br/>
        <w:t>RSAC is the premier series of global events and year-round learning for the cybersecurity community. RSAC is where the security industry converges to discuss current and future concerns and have access to the experts, unbiased content and ideas that help enable individuals and companies advance their cybersecurity posture and build stronger and smarter teams. Both in-person and online, RSAC brings the cybersecurity industry together and empowers the collective "we" to stand against cyberthreats around the world. RSAC is the ultimate marketplace for the latest technologies and hands-on educatio</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