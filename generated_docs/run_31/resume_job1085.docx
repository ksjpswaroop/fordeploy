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Engineer - US at SynMax]</w:t>
        <w:br/>
        <w:t>About Our Organization: Based in Houston, Texas, with offices in London and New York, SynMax is a pioneering data intelligence company specializing in maritime and energy intelligence. By integrating advanced satellite imagery and AI, SynMax delivers unparalleled insights into maritime operations, oil and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