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(QA) Engineer at Worth AI]</w:t>
        <w:br/>
        <w:t>Worth AI is looking for a meticulous and detail-oriented QA Engineer to join our innovative team. As a QA Engineer, you will be responsible for ensuring the highest quality of our software products through rigorous testing and validation processes. Your role will be pivotal in maintaining our commitment to excellence as we develop advanced AI solutions that empower businesses to make equitable decisions. In this role, you will work closely with cross-functional teams, collaborating with developers, product managers, and other stakeholders to ensure our software meets the highest standards of 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