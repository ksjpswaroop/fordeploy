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QA Engineer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