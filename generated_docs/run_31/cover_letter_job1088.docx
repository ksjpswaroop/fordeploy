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Quality Assurance Engineer at QCS Staffing</w:t>
      </w:r>
    </w:p>
    <w:p>
      <w:pPr>
        <w:spacing w:after="240"/>
      </w:pPr>
      <w:r>
        <w:t>PQA Engineer – North Carolina – Pharmaceuticals – Contract</w:t>
      </w:r>
    </w:p>
    <w:p>
      <w:pPr>
        <w:spacing w:after="240"/>
      </w:pPr>
      <w:r>
        <w:t>Our client, a global pharmaceutical manufacturing organization are looking for a talented PQA Engineer to join their expanding team. With continued organizational growth and considerable investment across their portfolio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