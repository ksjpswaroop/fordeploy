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Quality Assurance (QA) Engineer - Europe at PadSplit]</w:t>
        <w:br/>
        <w:t>The Role We Need: We are looking for a detail-oriented and proactive Manual QA Engineer to join our team. In this role, you will play a vital part in ensuring our web applications deliver a seamless, high-quality user experience. Your ability to identify and resolve issues, collaborate with cross-functional teams, and uphold rigorous quality standards will be key to our success. The Person We Are Looking For: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