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QA Engineer at OncoHealth</w:t>
      </w:r>
    </w:p>
    <w:p>
      <w:pPr>
        <w:spacing w:after="240"/>
      </w:pPr>
      <w:r>
        <w:t>About OncoHealth</w:t>
      </w:r>
    </w:p>
    <w:p>
      <w:pPr>
        <w:spacing w:after="240"/>
      </w:pPr>
      <w:r>
        <w:t>OncoHealth is a leading digital health company dedicated to helping health plans, employers, providers, and patients navigate the physical, mental, and financial complexities of cancer through technology enabled services. Supporting more than 14 million people i</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