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QA Engineer at Lensa]</w:t>
        <w:br/>
        <w:t>Lensa is a career site that helps job seekers find great jobs in the US. We are not a staffing firm or agency. Lensa does not hire directly for these jobs, but promotes jobs on LinkedIn on behalf of its direct clients, recruitment ad agencies, and marketing partners. Lensa partners with DirectEmployers to promote this job for NTT America. Clicking "Apply Now" or "Read more" on Lensa redirects you to the job board/employer site. Any information collected there is subject to their terms and privacy notice. Who We Are We are seeking a detail-oriented and proactive Senior Quality Engineer to join</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