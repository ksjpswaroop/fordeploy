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Automation Engineer at XOi</w:t>
      </w:r>
    </w:p>
    <w:p>
      <w:pPr>
        <w:spacing w:after="240"/>
      </w:pPr>
      <w:r>
        <w:t>XOi Technologies is powering a world in which people and equipment are connected, decisions are transparent, and quality outcomes are predictable. XOi is the market leader in “curb-to-curb” technician enablement solutions, empowering techs to safely capture—and access—critical jo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