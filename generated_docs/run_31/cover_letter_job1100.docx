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QA Engineer at Talener</w:t>
      </w:r>
    </w:p>
    <w:p>
      <w:pPr>
        <w:spacing w:after="240"/>
      </w:pPr>
      <w:r>
        <w:t>We are seeking a Senior QA Engineer to join the technology team of a prominent organization in the music and entertainment sector. This is a long-term contract assignment based in New York City on a hybrid schedule. The ideal candidate will have 5+ years of QA experience and be 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