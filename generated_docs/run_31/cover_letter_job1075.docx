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Engineer - QA at The Venetian Resort Las Vegas</w:t>
      </w:r>
    </w:p>
    <w:p>
      <w:pPr>
        <w:spacing w:after="240"/>
      </w:pPr>
      <w:r>
        <w:t>Position Overview</w:t>
      </w:r>
    </w:p>
    <w:p>
      <w:pPr>
        <w:spacing w:after="240"/>
      </w:pPr>
      <w:r>
        <w:t>The primary responsibility of the Engineer – QA is to ensure the quality, accuracy, and performance of integrated software systems within the hospitality and gaming environment. This role is responsible for executing both manual and automated testing strategies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