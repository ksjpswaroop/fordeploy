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Quality Assurance Engineer at Aviture</w:t>
      </w:r>
    </w:p>
    <w:p>
      <w:pPr>
        <w:spacing w:after="240"/>
      </w:pPr>
      <w:r>
        <w:t>Aviture is seeking an experienced quality assurance engineer to be part of a cross functional software development team. Aviture provides effective software solutions through an Agile mindset and a high degree of team empowerment. This position provides significant opportunity fo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