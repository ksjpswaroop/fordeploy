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Site Reliability Engineer (L4/5) - CORE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The Critical Operations and Reliability Engineering team aims to drive customer joy by thoughtfully managing risk and minimizing impact across Netflix. We do this through cross-functional engagement with other engineering teams, managing incidents when they happen,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