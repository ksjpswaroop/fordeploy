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DevOps Engineer at Synack</w:t>
      </w:r>
    </w:p>
    <w:p>
      <w:pPr>
        <w:spacing w:after="240"/>
      </w:pPr>
      <w:r>
        <w:t>Synack's Penetration Testing as a Service platform manages customers' attack surfaces by discovering new assets, pentesting for critical vulnerabilities and gaining visibility into the root causes of security risks. We are committed to making the world more secure by harnessing a</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