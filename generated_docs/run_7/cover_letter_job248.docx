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PakEnergy</w:t>
      </w:r>
    </w:p>
    <w:p>
      <w:pPr>
        <w:spacing w:after="240"/>
      </w:pPr>
      <w:r>
        <w:t>PakEnergy is a growing fast-paced company with cool products. Expect to learn, to be challenged, and to have fun. We're a trusted partner to more than 1,900 oil &amp; gas firms, helping our customers innovate with confidence. Our mission is to simplify the hardest problems, automate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