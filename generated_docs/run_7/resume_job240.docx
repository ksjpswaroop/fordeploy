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Synack]</w:t>
        <w:br/>
        <w:t>Synack's Penetration Testing as a Service platform manages customers' attack surfaces by discovering new assets, pentesting for critical vulnerabilities and gaining visibility into the root causes of security risks. We are committed to making the world more secure by harnessing a talented, vetted community of security researchers to deliver continuous penetration testing and vulnerability management, with actionable results. Synack's PTaaS platform has uncovered more than 71,000 exploitable vulnerabilities to date, protecting a growing list of Global 2000 customers and U.S. agencies in a FedRA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