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TCP Software]</w:t>
        <w:br/>
        <w:t>About TCP (TimeClock Plus): For more than 30 years, TCP has helped organizations engage their people by providing flexible, mobile timekeeping and workforce management solutions. Trusted by tens of thousands of customers and millions of users, TCP delivers best-in-class technology and personalized support to organizations of all sizes in the public and private sector to meet their complex timekeeping, employee scheduling, leave management and other workforce needs. We recently embraced our new, refreshed brand which we feel fully embodies our commitment to innovation while also completing our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