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Northstrat Incorporated]</w:t>
        <w:br/>
        <w:t>Northstrat is seeking a highly motivated Senior DevOps Engineer. The ideal candidate will have strong working knowledge in Linux systems administration, and a background in Big Data solutions, configuration management, automation, scripting, PostgreSQL database administration, and AWS. The DevOps Engineer will be responsible for implementing infrastructure, automating deployment processes, and ensuring the reliability and scalability of our services. If you have a passion for DevOps and are interested in working with a dynamic and innovative team, we encourage you to apply for this exciting op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