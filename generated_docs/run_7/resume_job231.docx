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(100% Remote) at Founders Workshop]</w:t>
        <w:br/>
        <w:t>Who we are? Founders Workshop is a company based in Arizona. We create web and mobile apps for non tech founders of tech startups. We partner with our clients to provide exactly what they need to get their first version software into the market on time and on budget. Role Summary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