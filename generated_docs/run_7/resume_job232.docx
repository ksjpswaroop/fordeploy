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Site Reliability Engineer L5 - Open Connect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How do you spark joy in hundreds of millions of people? It starts with a vision - that technology can give voice to stories around the world. In delivering those much-loved stories, Netflix is responsible for a significant portion of global internet traffic. To steward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