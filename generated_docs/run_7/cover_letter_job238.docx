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Sophinea Corporation</w:t>
      </w:r>
    </w:p>
    <w:p>
      <w:pPr>
        <w:spacing w:after="240"/>
      </w:pPr>
      <w:r>
        <w:t>Sophinea, a leading computer software company, is seeking a talented and experienced DevOps Engineer to join our dynamic team. As a DevOps Engineer, you will play a vital role in designing, implementing, and managing the infrastructure that enables the delivery of high-quality so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