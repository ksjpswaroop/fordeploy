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ClearlyAgile]</w:t>
        <w:br/>
        <w:t>We are hiring an experienced DevOps Engineer to help us support existing and new customers. If you're dedicated, ambitious and have a passion for working with the latest leading edge Cloud Native technologies, this is an excellent opportunity for you. In this role you will be responsible for supporting the developers and customers using the infrastructure you are involved with developing, and being our company's first line of defense in protecting our entire platform against hackers and viruses. 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