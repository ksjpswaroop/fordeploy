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IT Engagements, Inc.</w:t>
      </w:r>
    </w:p>
    <w:p>
      <w:pPr>
        <w:spacing w:after="240"/>
      </w:pPr>
      <w:r>
        <w:t>Hi,</w:t>
      </w:r>
    </w:p>
    <w:p>
      <w:pPr>
        <w:spacing w:after="240"/>
      </w:pPr>
      <w:r>
        <w:t>Greetings from IT Engagements</w:t>
      </w:r>
    </w:p>
    <w:p>
      <w:pPr>
        <w:spacing w:after="240"/>
      </w:pPr>
      <w:r>
        <w:t>IT Engagements is a global staff augmentation firm providing a wide-range of talent on-demand and total workforce solutions. We have an immediate opening for the below position with one of our premium clients.</w:t>
      </w:r>
    </w:p>
    <w:p>
      <w:pPr>
        <w:spacing w:after="240"/>
      </w:pPr>
      <w:r>
        <w:t>Job Description – Java Developer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