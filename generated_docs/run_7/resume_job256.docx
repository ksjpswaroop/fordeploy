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Site Reliability Engineer (L4/L5) - Netflix Ads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Our Team The Ads Reliability Engineering (SRE) team is on the front lines, ensuring the foundational stability for our rapidly expanding Ads business. We are looking for highly motivated engineers to safeguard the reliability, resilience, and scalability of the critica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