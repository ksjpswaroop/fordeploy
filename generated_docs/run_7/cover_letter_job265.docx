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(Remote) at TPx</w:t>
      </w:r>
    </w:p>
    <w:p>
      <w:pPr>
        <w:spacing w:after="240"/>
      </w:pPr>
      <w:r>
        <w:t>General Purpose:</w:t>
      </w:r>
    </w:p>
    <w:p>
      <w:pPr>
        <w:spacing w:after="240"/>
      </w:pPr>
      <w:r>
        <w:t>We are seeking a skilled DevOps Engineer to join our growing technology team. The ideal candidate will have hands-on experience building and maintaining CI/CD pipelines, automating deployments, and supporting cloud or on-premise infrastructure environments. This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