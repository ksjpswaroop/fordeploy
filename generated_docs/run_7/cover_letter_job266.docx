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Northstrat Incorporated</w:t>
      </w:r>
    </w:p>
    <w:p>
      <w:pPr>
        <w:spacing w:after="240"/>
      </w:pPr>
      <w:r>
        <w:t>Northstrat is seeking a highly motivated Senior DevOps Engineer. The ideal candidate will have strong working knowledge in Linux systems administration, and a background in Big Data solutions, configuration management, automation, scripting, PostgreSQL database administration, an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