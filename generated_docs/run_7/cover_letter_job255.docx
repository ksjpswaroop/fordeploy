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MetaSense Inc</w:t>
      </w:r>
    </w:p>
    <w:p>
      <w:pPr>
        <w:spacing w:after="240"/>
      </w:pPr>
      <w:r>
        <w:t>Role: DevOps Engineer</w:t>
      </w:r>
    </w:p>
    <w:p>
      <w:pPr>
        <w:spacing w:after="240"/>
      </w:pPr>
      <w:r>
        <w:t>Location: Philadelphia, PA—Onsite</w:t>
      </w:r>
    </w:p>
    <w:p>
      <w:pPr>
        <w:spacing w:after="240"/>
      </w:pPr>
      <w:r>
        <w:t>Rate: $65/hour C2C</w:t>
      </w:r>
    </w:p>
    <w:p>
      <w:pPr>
        <w:spacing w:after="240"/>
      </w:pPr>
      <w:r>
        <w:t>Duration: 6+ months contract</w:t>
      </w:r>
    </w:p>
    <w:p>
      <w:pPr>
        <w:spacing w:after="240"/>
      </w:pPr>
      <w:r>
        <w:t>Key Skills</w:t>
      </w:r>
    </w:p>
    <w:p>
      <w:pPr>
        <w:spacing w:after="240"/>
      </w:pPr>
      <w:r>
        <w:t>* Python / Scripting /</w:t>
        <w:br/>
        <w:t xml:space="preserve"> * Linux /</w:t>
        <w:br/>
        <w:t xml:space="preserve"> * Git Flow / GitHub Actions /</w:t>
        <w:br/>
        <w:t xml:space="preserve"> * Strong communication /</w:t>
        <w:br/>
        <w:t xml:space="preserve"> * strong analysis &amp; problem solving /</w:t>
        <w:br/>
        <w:t xml:space="preserve"> * strong attention to detai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