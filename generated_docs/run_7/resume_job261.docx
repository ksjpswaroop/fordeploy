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II (REMOTE) at Roadpass Digital]</w:t>
        <w:br/>
        <w:t>About Roadpass: Roadpass Digital revolutionizes road-based travel and outdoor tourism through innovative products and services. We aim to empower travelers who love exploring the outdoors and are always ready for their next adventure. Our brands include Roadtrippers and Campendium. Roadpass makes those experiences more accessible and more memorable by making it easier than ever to hit the road.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