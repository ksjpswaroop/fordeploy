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Information Security Intern at MillerKnoll</w:t>
      </w:r>
    </w:p>
    <w:p>
      <w:pPr>
        <w:spacing w:after="240"/>
      </w:pPr>
      <w:r>
        <w:t>MillerKnoll Summer Internship Program is a paid opportunity that allows you to gain real-world experience and cultivate your professional skills. Besides the work you’ll do within your field of study, you'll participate in one-on-one meetings with mentors, a summer-long project,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