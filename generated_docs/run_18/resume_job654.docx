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 Databricks, Python, and SQL at Vinsys Information Technology Inc]</w:t>
        <w:br/>
        <w:t>* Develop data pipelines to ingest, load, and transform data from multiple sources. * Leverage Data Platform, running on Google Cloud, to design, optimize, deploy and deliver data solutions in support of scientific discovery * Use programming languages like Java, Scala, Python and Open-Source RDBMS and NoSQL databases and Cloud based data store services such as MongoDB, DynamoDB, Elasticache, and Snowflake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