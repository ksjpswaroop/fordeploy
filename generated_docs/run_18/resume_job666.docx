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HARSHITHA KURRA</w:t>
        <w:br/>
        <w:t>https://www.linkedin.com/in/harshithakurra/ | harshithakurra1111@gmail.com | Redmond, WA | +1(351)201-5465</w:t>
        <w:br/>
        <w:t>…</w:t>
      </w:r>
    </w:p>
    <w:p>
      <w:pPr>
        <w:spacing w:after="240"/>
      </w:pPr>
      <w:r>
        <w:t>EDUCATION</w:t>
        <w:br/>
        <w:t>University of Southern California, USA</w:t>
        <w:tab/>
        <w:t>Jan 2021-Dec 2022</w:t>
        <w:br/>
        <w:t>Master of Science in Computer Science</w:t>
        <w:tab/>
        <w:t>CGPA-3.85/4.0</w:t>
        <w:br/>
        <w:t>Relevant Course Work: Analysis of Algorithms, Artificial Intelligence, Database Systems, Applied Natural Language Processing, Machine Learning, Advanced Mobile Devices and Game Consoles, Information Retrieval</w:t>
        <w:br/>
        <w:t>Indian Institute of Information Technology, Design &amp; Manufacturing, India</w:t>
        <w:tab/>
        <w:t>Jun 2015-May 2019</w:t>
        <w:br/>
        <w:t>Bachelors in Computer Science Engineering (University Rank: 2)</w:t>
        <w:tab/>
        <w:t>CGPA-8.73/10.0</w:t>
        <w:br/>
        <w:t>Selected for the Prime Minister Scholarship among National Universities for academic excellence</w:t>
      </w:r>
    </w:p>
    <w:p>
      <w:pPr>
        <w:spacing w:after="240"/>
      </w:pPr>
      <w:r>
        <w:t>WORK EXPERIENCE</w:t>
        <w:br/>
        <w:t>Software Engineer II, Microsoft, Redmond, USA</w:t>
        <w:tab/>
        <w:t>Feb 2025-current</w:t>
        <w:br/>
        <w:t>Software Engineer, Microsoft, Redmond, USA</w:t>
        <w:tab/>
        <w:t>Jan 2023-Feb 2025</w:t>
        <w:br/>
        <w:t>Working as a Software Engineer for the Azure Networking Team, automating solutions and designing algorithms to reduce buildout time for network devices.</w:t>
        <w:br/>
        <w:t>Currently integrating the ZTP protocol into the original buildout process, reducing the total buildout time for a device from 180 days to just 30 days.</w:t>
        <w:br/>
        <w:t>Worked on automating multiple quality checks which were manually done by Network Engineers earlier</w:t>
        <w:br/>
        <w:t>Prior to working on ZTP Integration, I was responsible for development of PNaaS for SONiC devices and CIS workflows.</w:t>
        <w:br/>
        <w:t>Tools Used: C#, Python, Shell script, PowerShell, Kusto Database</w:t>
        <w:br/>
        <w:t>Graduate Engineer Co-op, Nokia, Kansas, USA</w:t>
        <w:tab/>
        <w:t>Sep 2022-Dec 2022</w:t>
        <w:br/>
        <w:t>Worked as a Graduate engineer on Session Border Control Team, implementing security policies</w:t>
        <w:br/>
        <w:t>Configuring ACLs to restrict access to the SBC, allowing only trusted IP addresses or networks to communicate with it.</w:t>
        <w:br/>
        <w:t>Implementing RBAC and authenticating users before they can use the VoIP services, using methods like SIP Digest Authentication.</w:t>
        <w:br/>
        <w:t>Tools Used: Cisco SIP Digest Auth Calculator, Flask, Node.js</w:t>
        <w:br/>
        <w:t>Software Engineer Intern, Microsoft, Redmond, USA</w:t>
        <w:tab/>
        <w:t>May 2022-Aug 2022</w:t>
        <w:br/>
        <w:t>Worked as a Full Stack SWE Intern on Azure Core Team, developing NetOps360 web app.</w:t>
        <w:br/>
        <w:t>Designed responsive UI from scratch, data schema for High Risk Updates, Critical Change Advisories, Incident Management data and created APIs, there by automating data collection for NetOps meeting which is manually done on one-note everyday.</w:t>
        <w:br/>
        <w:t>Successfully completed the project two weeks prior to the deadline.</w:t>
        <w:br/>
        <w:t>Tools Used: React(Front-end), C#(back-end), REST APIs, Kusto Database, PowerShell.</w:t>
        <w:br/>
        <w:t>Software Engineer, GAVS Technologies, Chennai, India</w:t>
        <w:tab/>
        <w:t>Jun 2019-Dec 2020</w:t>
        <w:br/>
        <w:t>Developed automated solutions for clients across the USA, the UK, UAE, India.</w:t>
        <w:br/>
        <w:t>Played a role of Internal Project Manager and led a team of 20 by daily scrum calls, allocating tasks to individual team members by co- ordinating with GAVS-India and GAVS-USA. Developed project roadmaps, worked with cross-functional teams (Finance, program managers, development, analytics).</w:t>
        <w:br/>
        <w:t>Served as a front-liner for clients. The responsibilities include: presenting the project/tasks to client, co-ordinating, planning and working on the end to end implementations which involved dealing with millions of data.</w:t>
        <w:br/>
        <w:t>Awarded “Spot Award” for high accountability while working on multiple projects independently and “Tech Guru” for performing automation single-handedly for Intra-GAVS project.</w:t>
        <w:br/>
        <w:t>Tools Used: Python, PowerShell, Ayehu NG workflow tool, SQL(Databases).</w:t>
        <w:br/>
        <w:t>Software Engineer Intern, PayPal, Chennai, India</w:t>
        <w:tab/>
        <w:t>Jan 2019-Jun 2019</w:t>
        <w:br/>
        <w:t>Analyzed the incremental losses due to the strategic initiatives of PayPal by coordinating with the risk team and Data team.</w:t>
        <w:br/>
        <w:t>Identified observations and recommendations for better efficiency and customer satisfaction/success.</w:t>
        <w:br/>
        <w:t>Automated the forecasting of Total Profit Data, Work Items.</w:t>
        <w:br/>
        <w:t>Tools Used: Python, Jupyter Notebook, Microsoft Excel, Teradata (Databases).</w:t>
        <w:br/>
        <w:t>Visiting Research Fellow, Exertion Games Lab, Melbourne, Australia</w:t>
        <w:tab/>
        <w:t>May 2018-Oct 2018</w:t>
        <w:br/>
        <w:t>Published three international research papers in CHI and CHI PLAY conferences.</w:t>
        <w:br/>
        <w:t>Developed an Augmented Reality game, “Feed the Food Monsters!” which helps people chew better, Designing a Robotic Dining Companion prototype for Solo dining, Research on how effective is 2nd person perspective on bodily play.</w:t>
        <w:br/>
        <w:t>Tools Used: Unity 3D, Visual Studio, HoloLens, Open Sound Control, Arduino, Sensors.</w:t>
        <w:br/>
        <w:t>Summer Research Intern, IIIT Hyderabad, Hyderabad, India</w:t>
        <w:tab/>
        <w:t>May 2017-Jul 2017</w:t>
        <w:br/>
        <w:t>Trained as a Full Stack Engineer Intern and constructed farmer friendly web application</w:t>
        <w:br/>
        <w:t>Tools Used: Python and SQL as backend and HTML, CSS, Ajax, Bootstrap as front end.</w:t>
      </w:r>
    </w:p>
    <w:p>
      <w:pPr>
        <w:spacing w:after="240"/>
      </w:pPr>
      <w:r>
        <w:t>SKILLS</w:t>
        <w:br/>
        <w:t>Languages and Tools: Python, Java, ReactJS, Powershell, C#, Apache Airflow, React, Jupyter Notebook, Arduino, MS Excel.</w:t>
        <w:br/>
        <w:t>Databases: Oracle, MySQL, TeraData, Kusto</w:t>
        <w:br/>
        <w:t>Machine Learning &amp; Analytics: Decision trees, Random forest, Classification, Regression, K-means clustering, SVM.</w:t>
        <w:br/>
        <w:t>Software/Cloud: MAC OS, Windows, Linux, HoloLens, Unity 3D, Open Sound Control (OSC)</w:t>
        <w:br/>
        <w:t>Miscellaneous: Agile Methodologies, Project Management, Scrum Master, Augmented Reality Game Development</w:t>
      </w:r>
    </w:p>
    <w:p>
      <w:pPr>
        <w:spacing w:after="240"/>
      </w:pPr>
      <w:r>
        <w:t>PUBLICATIONS</w:t>
        <w:br/>
        <w:t>CHI PLAY 2018 conference: “Feed the Food Monsters!: Helping Co-diners Chew their Food Better with Augmented Reality”</w:t>
        <w:br/>
        <w:t>CHI 2019 conference: “FoBo: Towards Designing a Robotic Companion for Solo Dining”</w:t>
        <w:br/>
        <w:t>CHI PLAY 2018 &amp; CHI 2019 conferences: “Towards a 2nd person perspective on bodily play” - Research on experiencing and connecting one players movement with another players sensation.</w:t>
      </w:r>
    </w:p>
    <w:p>
      <w:pPr>
        <w:spacing w:after="240"/>
      </w:pPr>
      <w:r>
        <w:t>LEADERSHIP AND INVOLVEMENT</w:t>
        <w:br/>
        <w:t>Recipient of scholarships for GHC 2021 and CHI, CHI PLAY conferences as undergrad researcher.</w:t>
        <w:br/>
        <w:t>AthenaHacks 2022 Women In Tech Mentor and Member of Code the Change at USC (Student club for social change)</w:t>
      </w:r>
    </w:p>
    <w:p>
      <w:pPr>
        <w:spacing w:after="240"/>
      </w:pPr>
      <w:r>
        <w:t>[Autogenerated tailoring for Backend Python Software Engineer at NVIDIA]</w:t>
        <w:br/>
        <w:t>NVIDIA has been redefining computer graphics, PC gaming, and accelerated computing for more than 25 years. It’s an outstanding legacy of innovation that’s motivated by extraordinary technology —and amazing people. NVIDIA is looking for an experienced Python Developer to join our Air team – the Digital Twin for Data Center Simulation web application. To learn more, visit https://air.nvidia.com. As a Python Developer, you will be responsible for designing, developing, and maintaining our web applications. This position offers the opportunity to have a real impact in an influential, technology-fo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