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Data Engineer at The Value Maximizer]</w:t>
        <w:br/>
        <w:t>About the Role:We are looking for an enthusiastic Campus Data Engineer who is eager to start a career in data engineering and analytics. The ideal candidate should have a strong academic background in computer science, data science, or related fields, with hands-on project or internship experience in data engineering concepts, cloud technologies, and programming. Key Responsibilities: * Assist in building and maintaining data pipelines for ingestion, transformation, and storage of structured and unstructured data</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