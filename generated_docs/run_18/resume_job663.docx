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Suno]</w:t>
        <w:br/>
        <w:t>About Suno Suno is a music company for the next generation of creators. Its AI-powered platform makes it easy for anyone to create original music. Built by musicians and engineers, Suno empowers users to turn ideas into fully produced tracks in minutes and unlocks a more rewarding music making experience full of endless new creative possibilities. Whether you're a first-time songwriter or a seasoned artist, Suno helps you make music that’s meaningful, personal, and uniquely yours. About The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