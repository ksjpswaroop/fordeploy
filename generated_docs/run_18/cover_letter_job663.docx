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Data Engineer at Suno</w:t>
      </w:r>
    </w:p>
    <w:p>
      <w:pPr>
        <w:spacing w:after="240"/>
      </w:pPr>
      <w:r>
        <w:t>About Suno</w:t>
      </w:r>
    </w:p>
    <w:p>
      <w:pPr>
        <w:spacing w:after="240"/>
      </w:pPr>
      <w:r>
        <w:t>Suno is a music company for the next generation of creators. Its AI-powered platform makes it easy for anyone to create original music. Built by musicians and engineers, Suno empowers users to turn ideas into fully produced tracks in minutes and unlocks a more rewardi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