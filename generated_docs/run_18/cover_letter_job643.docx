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Data Engineer at Samsara</w:t>
      </w:r>
    </w:p>
    <w:p>
      <w:pPr>
        <w:spacing w:after="240"/>
      </w:pPr>
      <w:r>
        <w:t>Who We Are</w:t>
      </w:r>
    </w:p>
    <w:p>
      <w:pPr>
        <w:spacing w:after="240"/>
      </w:pPr>
      <w:r>
        <w:t>Samsara (NYSE: IOT) is the pioneer of the Connected Operations™ Cloud, which is a platform that enables organizations that depend on physical operations to harness Internet of Things (IoT) data to develop actionable insights and improve their operations. At Samsara,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