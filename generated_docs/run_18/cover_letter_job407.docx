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Director of Security at Indianapolis Zoo</w:t>
      </w:r>
    </w:p>
    <w:p>
      <w:pPr>
        <w:spacing w:after="240"/>
      </w:pPr>
      <w:r>
        <w:t>If you are a strategic problem solver skilled in emergency planning and leading security operations to ensure guest satisfaction, the Indianapolis Zoo is the place for you! We are hiring a Director of Security to ensure state and local ordinances are upheld relating to the preven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