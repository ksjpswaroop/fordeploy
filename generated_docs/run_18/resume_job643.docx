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Senior Data Engineer at Samsara]</w:t>
        <w:br/>
        <w:t>Who We Are Samsara (NYSE: IOT) is the pioneer of the Connected Operations™ Cloud, which is a platform that enables organizations that depend on physical operations to harness Internet of Things (IoT) data to develop actionable insights and improve their operations. At Samsara, we are helping improve the safety, efficiency and sustainability of the physical operations that power our global economy. Representing more than 40% of global GDP, these industries are the infrastructure of our planet, including agriculture, construction, field services, transportation, and manufacturing — and we are ex</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