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Cybersecurity Intern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