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Personnel Security Specialist at USDA</w:t>
      </w:r>
    </w:p>
    <w:p>
      <w:pPr>
        <w:spacing w:after="240"/>
      </w:pPr>
      <w:r>
        <w:t>This position is in the Personnel and Security Branch, Personnel and Document Security Division (PDSD), Office of Homeland Security (OHS). PDSD administers the Department's Personnel Security Program and is responsible for USDA-wide personnel security policy and operations. PDSD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