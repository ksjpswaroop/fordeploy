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Engineering Intern at MasterControl</w:t>
      </w:r>
    </w:p>
    <w:p>
      <w:pPr>
        <w:spacing w:after="240"/>
      </w:pPr>
      <w:r>
        <w:t>About MasterControl:</w:t>
      </w:r>
    </w:p>
    <w:p>
      <w:pPr>
        <w:spacing w:after="240"/>
      </w:pPr>
      <w:r>
        <w:t>MasterControl Inc. is a leading provider of cloud-based quality and compliance software for life sciences and other regulated industries. Our mission is the same as that of our customers to bring life-changing products to more people sooner. The MasterContro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