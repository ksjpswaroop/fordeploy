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Specialist at Mount Indie</w:t>
      </w:r>
    </w:p>
    <w:p>
      <w:pPr>
        <w:spacing w:after="240"/>
      </w:pPr>
      <w:r>
        <w:t>We are seeking an Information Security Analyst with 3+ years of experience with DevSecOps Automation and Continuous Integration Continuous Delivery (CI/CD) experience to work Department of Defense (DoD) programs at the Naval Base Point Mugu located near Camarillo, CA. Opportuniti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