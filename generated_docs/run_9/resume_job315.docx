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Manager of DevOps at OP]</w:t>
        <w:br/>
        <w:t>Are you a visionary leader passionate about transforming cutting-edge technology into unforgettable entertainment experiences? We’re on the hunt for a dynamic Manager of DevOps to spearhead the core technical platforms powering Intuit Dome’s innovative hospitality suite. Join us in shaping the future of live entertainment, where your expertise will ensure seamless, world-class experiences in our state-of-the-art arena. If you thrive in a fast-paced environment, possess a proactive mindset, and excel at building strong relationships, this is your chance to make a lasting impact. Responsibilitie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