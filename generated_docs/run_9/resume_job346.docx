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TechTriad]</w:t>
        <w:br/>
        <w:t>Sr. DevOps Engineer NYC, NY/Winston Salem, NC - Hybrid Full Time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