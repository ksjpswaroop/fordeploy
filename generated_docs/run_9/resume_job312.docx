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Lead Devops Engineer at Trovo Health]</w:t>
        <w:br/>
        <w:t>About Us At Trovo Health, we’re bringing scalable superhuman support to healthcare providers. Our proprietary, clinically-backed AI coordinator acts as an extension of the care team to help enhance the patient experience, improve outcomes, and operate more efficiently. We’re growing rapidly and are backed by Oak HC/FT – investors in leading healthcare and technology companies such as Ambience Healthcare, Devoted Health, VillageMD, CareBridge, Main Street Health, Maven Clinic, and more.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