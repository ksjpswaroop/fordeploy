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Jr DevOps Engineer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