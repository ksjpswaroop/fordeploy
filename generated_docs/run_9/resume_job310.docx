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Head of DEVOPS at PeopleCert]</w:t>
        <w:br/>
        <w:t>Are you interested in working with a leading education technology player — the global leader in the assessment and certification of professional skills industry, with presence in more than 200 countries worldwide? If so, this is your chance to apply! PeopleCert is looking for Head - DevOps, who will be responsible for leading the global commercial growth of the DevOps portfolio. Through an in-depth understanding of the PeopleCert Group strategy, the successful candidate will define and execute the commercial roadmap, establish partnerships with corporates and training providers, and drive the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