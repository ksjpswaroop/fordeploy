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Engineer/Security Specialist at Jobgether</w:t>
      </w:r>
    </w:p>
    <w:p>
      <w:pPr>
        <w:spacing w:after="240"/>
      </w:pPr>
      <w:r>
        <w:t>This position is posted by Jobgether on behalf of Trilogy Federal. We are currently looking for a DevOps Engineer/Security Specialist in Virginia.</w:t>
      </w:r>
    </w:p>
    <w:p>
      <w:pPr>
        <w:spacing w:after="240"/>
      </w:pPr>
      <w:r>
        <w:t>This role offers an exciting opportunity to lead the design, implementation, and security of cloud-based systems supporting critical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