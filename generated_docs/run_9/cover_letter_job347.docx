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AWS / DevOps Engineer at ALTA IT Services, LLC</w:t>
      </w:r>
    </w:p>
    <w:p>
      <w:pPr>
        <w:spacing w:after="240"/>
      </w:pPr>
      <w:r>
        <w:t>AWS / DevOps Engineer</w:t>
      </w:r>
    </w:p>
    <w:p>
      <w:pPr>
        <w:spacing w:after="240"/>
      </w:pPr>
      <w:r>
        <w:t>Reston, VA - mostly remote (must be able to come onsite once a month)</w:t>
      </w:r>
    </w:p>
    <w:p>
      <w:pPr>
        <w:spacing w:after="240"/>
      </w:pPr>
      <w:r>
        <w:t>Long term contract</w:t>
      </w:r>
    </w:p>
    <w:p>
      <w:pPr>
        <w:spacing w:after="240"/>
      </w:pPr>
      <w:r>
        <w:t>$65/hr W2</w:t>
      </w:r>
    </w:p>
    <w:p>
      <w:pPr>
        <w:spacing w:after="240"/>
      </w:pPr>
      <w:r>
        <w:t>NO C2C</w:t>
      </w:r>
    </w:p>
    <w:p>
      <w:pPr>
        <w:spacing w:after="240"/>
      </w:pPr>
      <w:r>
        <w:t>System Engineer responsibilities involve collaborating with application, development, database, and security teams, as well as other IT teams, to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