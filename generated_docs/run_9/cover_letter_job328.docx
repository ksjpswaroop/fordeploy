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DevOps Engineer at Jack</w:t>
      </w:r>
    </w:p>
    <w:p>
      <w:pPr>
        <w:spacing w:after="240"/>
      </w:pPr>
      <w:r>
        <w:t>A mission-driven tech company focused on delivering high-quality software to the federal space is seeking a DevOps Engineer. This role is integral to a pivotal federal program that positively impacts millions of Americans daily. The ideal candidate thrives in a fast-paced, small-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