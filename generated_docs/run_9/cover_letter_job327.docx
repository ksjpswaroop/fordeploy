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Engineering at PayTrace</w:t>
      </w:r>
    </w:p>
    <w:p>
      <w:pPr>
        <w:spacing w:after="240"/>
      </w:pPr>
      <w:r>
        <w:t>DevOps Engineer</w:t>
      </w:r>
    </w:p>
    <w:p>
      <w:pPr>
        <w:spacing w:after="240"/>
      </w:pPr>
      <w:r>
        <w:t>PayTrace- Remote- US</w:t>
      </w:r>
    </w:p>
    <w:p>
      <w:pPr>
        <w:spacing w:after="240"/>
      </w:pPr>
      <w:r>
        <w:t>What you'll be doing:</w:t>
      </w:r>
    </w:p>
    <w:p>
      <w:pPr>
        <w:spacing w:after="240"/>
      </w:pPr>
      <w:r>
        <w:t>* Administer servers, network infrastructure, and databases for development and deployment</w:t>
        <w:br/>
        <w:t xml:space="preserve"> * Responsible for effective provisioning, installation/configuration, operation and maintenance of services and system softw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