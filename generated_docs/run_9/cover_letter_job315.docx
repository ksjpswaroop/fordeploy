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Manager of DevOps at OP</w:t>
      </w:r>
    </w:p>
    <w:p>
      <w:pPr>
        <w:spacing w:after="240"/>
      </w:pPr>
      <w:r>
        <w:t>Are you a visionary leader passionate about transforming cutting-edge technology into unforgettable entertainment experiences? We’re on the hunt for a dynamic Manager of DevOps to spearhead the core technical platforms powering Intuit Dome’s innovative hospitality suite. Join us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