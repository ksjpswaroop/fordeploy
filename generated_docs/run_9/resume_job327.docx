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Engineering at PayTrace]</w:t>
        <w:br/>
        <w:t>DevOps Engineer PayTrace- Remote- US What you'll be doing: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