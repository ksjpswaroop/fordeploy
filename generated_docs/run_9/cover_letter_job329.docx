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Site Reliability Engineer (2 Openings!) at Broad Reach Partners</w:t>
      </w:r>
    </w:p>
    <w:p>
      <w:pPr>
        <w:spacing w:after="240"/>
      </w:pPr>
      <w:r>
        <w:t>Location: Hybrid (Alpharetta, GA – 3 days/week in office)Type: Full-Time</w:t>
      </w:r>
    </w:p>
    <w:p>
      <w:pPr>
        <w:spacing w:after="240"/>
      </w:pPr>
      <w:r>
        <w:t>Are you a passionate Site Reliability Engineer with a keen eye for performance, scalability, and automation? Do you thrive in fast-paced environments, ensuring seamless production systems that meet high ava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