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Engineer at Ascendion</w:t>
      </w:r>
    </w:p>
    <w:p>
      <w:pPr>
        <w:spacing w:after="240"/>
      </w:pPr>
      <w:r>
        <w:t>About Ascendion</w:t>
      </w:r>
    </w:p>
    <w:p>
      <w:pPr>
        <w:spacing w:after="240"/>
      </w:pPr>
      <w:r>
        <w:t>Ascendion is a full-service digital engineering solutions company. We make and manage software platforms and products that power growth and deliver captivating experiences to consumers and employees. Our engineering, cloud, data, experience design, and talent sol</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