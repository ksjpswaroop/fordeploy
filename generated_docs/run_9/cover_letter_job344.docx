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365 Retail Markets</w:t>
      </w:r>
    </w:p>
    <w:p>
      <w:pPr>
        <w:spacing w:after="240"/>
      </w:pPr>
      <w:r>
        <w:t>365 Retail Markets is the most trusted global provider of unattended retail technology, delivering conveniently smart self-service solutions since 2008. The company’s all-in-one platform powers retail spaces across food service, global retail, and hospitality with a comprehensive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