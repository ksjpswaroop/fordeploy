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DevOps/DevSecOps Engineer– (Remote, US) at ICA, Inc.]</w:t>
        <w:br/>
        <w:t>About ICA, Inc. International Consulting Associates, Inc. is a rapidly growing company, located in the D.C./Metro area. We were founded in 2009 to assist government clients with evaluating and achieving their objectives. We have become a trusted advisor helping our clients by offering cutting-edge innovation and solutions to complex projects. Our small company has grown significantly, and we're overjoyed at the opportunity to expand yet again! We are results-focused and have a proven track record supporting federal agencies and large government services primes in three main areas: Research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