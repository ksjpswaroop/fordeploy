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Digital Design Verification Engineer - Hardware at NVIDIA]</w:t>
        <w:br/>
        <w:t>We're now looking for a Senior Digital Design Verification Engineer! NVIDIA has continuously reinvented itself over two decades. Our invention of the GPU in 1999 sparked the growth of the PC gaming market, redefined modern computer graphics, and revolutionized parallel computing. More recently, GPU deep learning ignited modern AI — the next era of computing. NVIDIA is a “learning machine” that constantly evolves by adapting to new opportunities that are hard to solve, that only we can tackle, and that matter to the world. This is our life’s work, to amplify human imagination and intelligence.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