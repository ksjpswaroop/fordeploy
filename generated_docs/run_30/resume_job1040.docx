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Digital Design Engineer - New College Grad at Rambus]</w:t>
        <w:br/>
        <w:t>Overview Rambus, a premier chip and silicon IP provider, is seeking to hire an exceptional New College Grads to join our Engineering teams across various US locations such as San Jose (CA), Hillsboro (OR), Agoura Hills (CA), Chapel Hills (NC), and Atlanta (GA). Candidates will be joining some of the brightest inventors and engineers in the world to develop products that make data faster and safer. As an Associate Member of Technical Staff (AMTS), the candidate will be reporting to the designated Engineering Manager and is a Full-Time position. The candidate will be joining a team to work on cu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