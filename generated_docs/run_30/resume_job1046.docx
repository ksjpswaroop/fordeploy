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Annapurna ML at Amazon Web Services (AWS)]</w:t>
        <w:br/>
        <w:t>Description Amazon Web Services provides a highly reliable, scalable, low-cost infrastructure platform in the cloud that powers hundreds of thousands of businesses in 190 countries around the world. We have data center locations in the U.S., Europe, Singapore, and Japan, and customers across all industries. We are seeking experienced Hardware Design Engineers to build the next generation of our cloud server infrastructure. Our success depends on our world-class server infrastructure; we’re handling massive scale and rapid integration of emergent technologies. As a member of the Cloud-Scale Mac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