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Design Verification Engineer at Analog Devices]</w:t>
        <w:br/>
        <w:t>About Analog Devices Analog Devices, Inc. (NASDAQ: ADI ) is a global semiconductor leader that bridges the physical and digital worlds to enable breakthroughs at the Intelligent Edge. ADI combines analog, digital, and software technologies into solutions that help drive advancements in digitized factories, mobility, and digital healthcare, combat climate change, and reliably connect humans and the world. With revenue of more than $9 billion in FY24 and approximately 24,000 people globally, ADI ensures today's innovators stay Ahead of What's Possible™. Learn more at www.analog.com and on Linked</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