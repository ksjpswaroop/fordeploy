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Entry Level Design, Verification, and Validation Engineers - December 2025 and May 2026 Grads at NXP Semiconductors]</w:t>
        <w:br/>
        <w:t>Design, Verification, and Validation Engineers all play an important role in developing NXP’s products across all Business Lines. We offer opportunities in both Digital and Analog Design, as well as Functional Verification, and Validation. Business Lines hiring Design, Verification, and Validation Engineers include MCU/MPU, Automotive Processing, Edge Processing, Connectivity &amp; Security. As a design engineer, you would be involved in the entire activity around the design for your project. You take ownership of the RTL design at block level and contribute through various phases of the ASIC/SOC</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