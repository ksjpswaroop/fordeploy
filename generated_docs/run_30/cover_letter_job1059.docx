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Entry Level Design, Verification, and Validation Engineers - December 2025 and May 2026 Grads at NXP Semiconductors</w:t>
      </w:r>
    </w:p>
    <w:p>
      <w:pPr>
        <w:spacing w:after="240"/>
      </w:pPr>
      <w:r>
        <w:t>Design, Verification, and Validation Engineers all play an important role in developing NXP’s products across all Business Lines. We offer opportunities in both Digital and Analog Design, as well as Functional Verification, and Validation. Business Lines hiring Design, Verificati</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