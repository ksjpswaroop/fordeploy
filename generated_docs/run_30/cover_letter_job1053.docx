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Design Verification Engineer at MeyvnSystems</w:t>
      </w:r>
    </w:p>
    <w:p>
      <w:pPr>
        <w:spacing w:after="240"/>
      </w:pPr>
      <w:r>
        <w:t>About the Company</w:t>
      </w:r>
    </w:p>
    <w:p>
      <w:pPr>
        <w:spacing w:after="240"/>
      </w:pPr>
      <w:r>
        <w:t>Are you feeling stuck in your current job? Looking for a truly rewarding career that challenges and inspires you?</w:t>
      </w:r>
    </w:p>
    <w:p>
      <w:pPr>
        <w:spacing w:after="240"/>
      </w:pPr>
      <w:r>
        <w:t>Join Meyvnsystems, a fast-growing global semiconductor company that’s shaping the future of technology across continents.</w:t>
      </w:r>
    </w:p>
    <w:p>
      <w:pPr>
        <w:spacing w:after="240"/>
      </w:pPr>
      <w:r>
        <w:t>We’re not just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