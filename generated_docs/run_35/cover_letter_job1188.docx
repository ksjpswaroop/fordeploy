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Software Engineer at MORSE Corp</w:t>
      </w:r>
    </w:p>
    <w:p>
      <w:pPr>
        <w:spacing w:after="240"/>
      </w:pPr>
      <w:r>
        <w:t>MORSE Corp is an employee owned, small business based in Cambridge, MA, Arlington, VA, and Seattle, WA with a history of fielding cutting-edge technology. MORSE boasts a specially selected team of scientists, engineers, and software developers to deliver best-in-class technical 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