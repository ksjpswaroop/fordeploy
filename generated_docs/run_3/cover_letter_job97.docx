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Developer at Innovatus Technology Consulting</w:t>
      </w:r>
    </w:p>
    <w:p>
      <w:pPr>
        <w:spacing w:after="240"/>
      </w:pPr>
      <w:r>
        <w:t>We are seeking a Mid-tier Full Stack Developer to join our development team. The ideal candidate will have a strong background in Java and Spring frameworks, with expertise in Oracle PL/SQL and familiarity deploying applications on Oracle WebLogic Server. This role involves end-t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