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Java Developer at Star Software System LLC]</w:t>
        <w:br/>
        <w:t>Job Description Primary Skills - Spring,Struts,Java Location: Remote in EST (Fidelity hub location preferred)</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