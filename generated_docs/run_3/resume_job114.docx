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Java Developer CF at Northstrat Incorporated]</w:t>
        <w:br/>
        <w:t>Northstrat is seeking a Java Software Developer to join an established program comprised of multiple agile development teams. As part of the development process, you will solve unique and complex problems critical to national mission solutions. You will collaboratively create mission critical software applications for its users, whom we coordinate with heavily for design and development to ensure we bring the right product to make our users efficient and effective in the execution of their mission. Technologies you will use include: * Java</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