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Junior Java Developer - Fulltime at The Dignify Solutions, LLC]</w:t>
        <w:br/>
        <w:t>* Developing and maintaining software using Java and enterprise system APIs * Actively participating in all stages of the implementation project from development through testing * Experience with Java programming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