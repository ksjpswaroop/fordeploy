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at Star Software System LLC</w:t>
      </w:r>
    </w:p>
    <w:p>
      <w:pPr>
        <w:spacing w:after="240"/>
      </w:pPr>
      <w:r>
        <w:t>Job Description</w:t>
      </w:r>
    </w:p>
    <w:p>
      <w:pPr>
        <w:spacing w:after="240"/>
      </w:pPr>
      <w:r>
        <w:t>Primary Skills - Spring,Struts,Java</w:t>
      </w:r>
    </w:p>
    <w:p>
      <w:pPr>
        <w:spacing w:after="240"/>
      </w:pPr>
      <w:r>
        <w:t>Location: Remote in EST (Fidelity hub location preferred)</w:t>
      </w:r>
    </w:p>
    <w:p>
      <w:pPr>
        <w:spacing w:after="240"/>
      </w:pPr>
      <w:r>
        <w:t>Musta Have Skills</w:t>
      </w:r>
    </w:p>
    <w:p>
      <w:pPr>
        <w:spacing w:after="240"/>
      </w:pPr>
      <w:r>
        <w:t>* Hands on Experience with Struts 1</w:t>
        <w:br/>
        <w:t xml:space="preserve"> * Hands on Experiene with SPring 6</w:t>
        <w:br/>
        <w:t xml:space="preserve"> * Expertise in backend REST API development using Java 21 and Spring 6 is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