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nFocus Solutions®]</w:t>
        <w:br/>
        <w:t>Role Summary nFocus Solutions is looking for a Java Developer to work in Orlando hybrid environment as part of SAFe Agile team supporting the deployment and migration of legacy Java applications to more modern web technologies (Angular, C#, HTML). Requirements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