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Full Stack Java Developer at Veracity Software Inc]</w:t>
        <w:br/>
        <w:t>Role: Full Stack Java Developer Location: Charlotte, NC - Hybrid - Local Experience: 15 Years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