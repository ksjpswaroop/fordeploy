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ASIC Design Verification Engineer, Annapurna Labs at Amazon</w:t>
      </w:r>
    </w:p>
    <w:p>
      <w:pPr>
        <w:spacing w:after="240"/>
      </w:pPr>
      <w:r>
        <w:t>Description</w:t>
      </w:r>
    </w:p>
    <w:p>
      <w:pPr>
        <w:spacing w:after="240"/>
      </w:pPr>
      <w:r>
        <w:t>In Annapurna Labs we are at the forefront of hardware co-design not just in Amazon Web Services (AWS) but across the industry. The work we do is cutting-edge and internet-scale while also being deeply important to our customers. We design and build every component of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