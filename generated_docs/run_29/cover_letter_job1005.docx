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Baya Systems</w:t>
      </w:r>
    </w:p>
    <w:p>
      <w:pPr>
        <w:spacing w:after="240"/>
      </w:pPr>
      <w:r>
        <w:t>Job Title: Senior Hardware Verification Engineer</w:t>
      </w:r>
    </w:p>
    <w:p>
      <w:pPr>
        <w:spacing w:after="240"/>
      </w:pPr>
      <w:r>
        <w:t>Location: Santa Clara, CA</w:t>
      </w:r>
    </w:p>
    <w:p>
      <w:pPr>
        <w:spacing w:after="240"/>
      </w:pPr>
      <w:r>
        <w:t>About the Role: We are seeking a seasoned Design Verification designer with a strong background in building testbenches and writing test sequences for complex IPs. The ideal candidate will play a key rol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