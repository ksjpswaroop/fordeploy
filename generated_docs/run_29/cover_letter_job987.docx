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Design Verification Engineer at Amazon Web Services (AWS)</w:t>
      </w:r>
    </w:p>
    <w:p>
      <w:pPr>
        <w:spacing w:after="240"/>
      </w:pPr>
      <w:r>
        <w:t>Description</w:t>
      </w:r>
    </w:p>
    <w:p>
      <w:pPr>
        <w:spacing w:after="240"/>
      </w:pPr>
      <w:r>
        <w:t>Amazon Web Services provides a highly reliable, scalable, low-cost infrastructure platform in the cloud that powers hundreds of thousands of businesses in 190 countries around the world. We have data center locations in the U.S., Europe, Singapore, and Japan, and cus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