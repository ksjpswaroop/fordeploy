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ASIC Engineer, Design Verification at Meta]</w:t>
        <w:br/>
        <w:t>Meta is hiring ASIC Design Verification Engineer within the Infrastructure organization. We are looking for individuals with experience in Design Verification to build IP and System On Chip (SoC) for data center applications.As a Design Verification Engineer, you will be part of a team working with the best in the industry, focused on developing cutting-edge ASIC solutions for Meta’s data center applications. You will be responsible for the verification closure of a design module or sub-system from test-planning, UVM based test bench development to verification closure. Along with traditional</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