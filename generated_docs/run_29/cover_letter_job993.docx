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ASIC Design Verification Engineer at NVIDIA</w:t>
      </w:r>
    </w:p>
    <w:p>
      <w:pPr>
        <w:spacing w:after="240"/>
      </w:pPr>
      <w:r>
        <w:t>NVIDIA is seeking a hardworking Senior ASIC Design Verification Engineer to help drive sign-off strategies for world's leading GPUs and SoCs. This position offers you an outstanding opportunity to influence performance of the next generation GPU and SoC, allowing you to have real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