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Design Verification Engineer at Qualcomm]</w:t>
        <w:br/>
        <w:t>Company Qualcomm Technologies, Inc. Job Area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