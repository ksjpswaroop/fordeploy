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ASIC Engineer, Design Verification at Meta</w:t>
      </w:r>
    </w:p>
    <w:p>
      <w:pPr>
        <w:spacing w:after="240"/>
      </w:pPr>
      <w:r>
        <w:t>Meta is hiring ASIC Design Verification Engineer within the Infrastructure organization. We are looking for individuals with experience in Design Verification to build IP and System On Chip (SoC) for data center applications.As a Design Verification Engineer, you will be part of</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