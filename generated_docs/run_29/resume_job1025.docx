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Design Verification Engineer at Amazon]</w:t>
        <w:br/>
        <w:t>Description Project Kuiper is an initiative to launch a constellation of Low Earth Orbit satellites that will provide low-latency, high-speed broadband connectivity to unserved and underserved communities around the world. The Role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