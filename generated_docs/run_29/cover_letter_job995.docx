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Digital Design Engineer - New College Grad at Rambus</w:t>
      </w:r>
    </w:p>
    <w:p>
      <w:pPr>
        <w:spacing w:after="240"/>
      </w:pPr>
      <w:r>
        <w:t>Overview</w:t>
      </w:r>
    </w:p>
    <w:p>
      <w:pPr>
        <w:spacing w:after="240"/>
      </w:pPr>
      <w:r>
        <w:t>Rambus, a premier chip and silicon IP provider, is seeking to hire an exceptional New College Grads to join our Engineering teams across various US locations such as San Jose (CA), Hillsboro (OR), Agoura Hills (CA), Chapel Hills (NC), and Atlanta (GA). Candidates will b</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