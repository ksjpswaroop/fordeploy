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Fierceli Inc, MBE, SBE]</w:t>
        <w:br/>
        <w:t>Design Verification Bachelor's degree in Computer Science, Computer Engineering, relevant technical field, or equivalent practical experience. Degree must be completed prior to joining Meta. 3+ years of hands-on experience in Verilog, SystemVerilog, C/C++ based verification and UVM methodology.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