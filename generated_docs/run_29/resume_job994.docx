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Engineer - New College Grad 2025 at NVIDIA]</w:t>
        <w:br/>
        <w:t>NVIDIA is looking for an ASIC Design Engineer to join our Memory Subsystem Team! As an ASIC Design engineer at NVIDIA, you'll join a group of hard-working engineers to design and implement innovative coherent fabrics, ordering controllers and accelerator for our Tegra SoCs. In this position, you'll make a real impact in a dynamic, technology-focused company. Your work will impact product lines ranging from consumer graphics to self-driving cars and the growing field of artificial intelligence. We've crafted a team of outstanding people stretching around the globe, whose mission is to push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