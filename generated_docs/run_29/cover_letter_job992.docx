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(remote position) at Correct Designs</w:t>
      </w:r>
    </w:p>
    <w:p>
      <w:pPr>
        <w:spacing w:after="240"/>
      </w:pPr>
      <w:r>
        <w:t>Design Verification Engineer</w:t>
      </w:r>
    </w:p>
    <w:p>
      <w:pPr>
        <w:spacing w:after="240"/>
      </w:pPr>
      <w:r>
        <w:t>Looking for new challenges? Would you like the variety of a contract position along with long term stability and benefits? Correct Designs can give it all to you.</w:t>
      </w:r>
    </w:p>
    <w:p>
      <w:pPr>
        <w:spacing w:after="240"/>
      </w:pPr>
      <w:r>
        <w:t>Correct Designs is currently seeking talented Verification Engineers with prior System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