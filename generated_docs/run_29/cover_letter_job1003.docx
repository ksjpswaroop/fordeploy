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ASIC Verification Engineer, Blink/Ring ASIC Team at Amazon</w:t>
      </w:r>
    </w:p>
    <w:p>
      <w:pPr>
        <w:spacing w:after="240"/>
      </w:pPr>
      <w:r>
        <w:t>Description</w:t>
      </w:r>
    </w:p>
    <w:p>
      <w:pPr>
        <w:spacing w:after="240"/>
      </w:pPr>
      <w:r>
        <w:t>Join the team which delivers highly differentiated silicon into Blink and Ring battery powered devices. Our verification team works on state-of-the art SoCs in a vertically integrated team environment to deliver products our customers love. Our verification team is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