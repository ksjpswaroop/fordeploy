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Junior DevOps/Release Engineer at Largeton Group</w:t>
      </w:r>
    </w:p>
    <w:p>
      <w:pPr>
        <w:spacing w:after="240"/>
      </w:pPr>
      <w:r>
        <w:t>Job Title: Junior DevOps/Release Engineer</w:t>
      </w:r>
    </w:p>
    <w:p>
      <w:pPr>
        <w:spacing w:after="240"/>
      </w:pPr>
      <w:r>
        <w:t>Location: Rockville, MD-onsite</w:t>
      </w:r>
    </w:p>
    <w:p>
      <w:pPr>
        <w:spacing w:after="240"/>
      </w:pPr>
      <w:r>
        <w:t>onsite interview- depends on location , so east coast only</w:t>
      </w:r>
    </w:p>
    <w:p>
      <w:pPr>
        <w:spacing w:after="240"/>
      </w:pPr>
      <w:r>
        <w:t>masters degree required</w:t>
      </w:r>
    </w:p>
    <w:p>
      <w:pPr>
        <w:spacing w:after="240"/>
      </w:pPr>
      <w:r>
        <w:t>masters plus 2 or 3 is best exp</w:t>
      </w:r>
    </w:p>
    <w:p>
      <w:pPr>
        <w:spacing w:after="240"/>
      </w:pPr>
      <w:r>
        <w:t>Published Description</w:t>
      </w:r>
    </w:p>
    <w:p>
      <w:pPr>
        <w:spacing w:after="240"/>
      </w:pPr>
      <w:r>
        <w:t>Our client, a leading technology firm, is seeking a Junior DevOp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