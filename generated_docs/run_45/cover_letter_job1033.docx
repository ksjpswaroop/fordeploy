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240"/>
      </w:pPr>
      <w:r>
        <w:t>Cover Letter for DevOps Engineer at Veracity Software Inc</w:t>
      </w:r>
    </w:p>
    <w:p>
      <w:pPr>
        <w:spacing w:after="240"/>
      </w:pPr>
      <w:r>
        <w:t>Job Title: DevOps Engineer</w:t>
      </w:r>
    </w:p>
    <w:p>
      <w:pPr>
        <w:spacing w:after="240"/>
      </w:pPr>
      <w:r>
        <w:t>Duration: 12+ Month (s)</w:t>
      </w:r>
    </w:p>
    <w:p>
      <w:pPr>
        <w:spacing w:after="240"/>
      </w:pPr>
      <w:r>
        <w:t>Location: Charlotte, NC - Hybrid Role</w:t>
      </w:r>
    </w:p>
    <w:p>
      <w:pPr>
        <w:spacing w:after="240"/>
      </w:pPr>
      <w:r>
        <w:t>Seeking a Senior Software Engineer to join our Wholesale Operations Technology (WOT) team. In this role as a Senior Software engineer, your main responsibility will be to perform DevOps an</w:t>
      </w:r>
    </w:p>
    <w:p>
      <w:pPr>
        <w:spacing w:after="240"/>
      </w:pPr>
      <w:r>
        <w:t>This is an auto-generated cover letter placeholder.</w:t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Calibri" w:hAnsi="Calibri" w:eastAsia="Calibri"/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