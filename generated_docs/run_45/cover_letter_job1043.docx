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ClearlyAgile</w:t>
      </w:r>
    </w:p>
    <w:p>
      <w:pPr>
        <w:spacing w:after="240"/>
      </w:pPr>
      <w:r>
        <w:t>We are hiring an experienced DevOps Engineer to help us support existing and new customers. If you're dedicated, ambitious and have a passion for working with the latest leading edge Cloud Native technologies, this is an excellent opportunity for you.</w:t>
      </w:r>
    </w:p>
    <w:p>
      <w:pPr>
        <w:spacing w:after="240"/>
      </w:pPr>
      <w:r>
        <w:t>In this role you will be 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