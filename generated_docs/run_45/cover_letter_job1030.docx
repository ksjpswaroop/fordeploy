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Site Reliability/ DevOps Engineer at Plenful</w:t>
      </w:r>
    </w:p>
    <w:p>
      <w:pPr>
        <w:spacing w:after="240"/>
      </w:pPr>
      <w:r>
        <w:t>About Plenful</w:t>
      </w:r>
    </w:p>
    <w:p>
      <w:pPr>
        <w:spacing w:after="240"/>
      </w:pPr>
      <w:r>
        <w:t>Plenful is on a mission to transform healthcare operations from the inside out. Fresh off our $50M Series B and backed by Notable Capital, Bessemer Venture Partners, TQ Ventures, Susa/Kivu Ventures, and other leading investors, we’re building the category-defining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