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Engineer (AWS/Azure) - Remote at EVOTEK</w:t>
      </w:r>
    </w:p>
    <w:p>
      <w:pPr>
        <w:spacing w:after="240"/>
      </w:pPr>
      <w:r>
        <w:t>Join EVOTEK: North America's Premier Digital Business Enabler</w:t>
      </w:r>
    </w:p>
    <w:p>
      <w:pPr>
        <w:spacing w:after="240"/>
      </w:pPr>
      <w:r>
        <w:t>As North America's premier enabler of secure digital business, we integrate cutting-edge technical expertise across data center, network, security, cloud, and communications domains. By delivering cohesive digital sol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