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Saransh Inc</w:t>
      </w:r>
    </w:p>
    <w:p>
      <w:pPr>
        <w:spacing w:after="240"/>
      </w:pPr>
      <w:r>
        <w:t>Title: DevOps Engineer</w:t>
      </w:r>
    </w:p>
    <w:p>
      <w:pPr>
        <w:spacing w:after="240"/>
      </w:pPr>
      <w:r>
        <w:t>Location: Chicago, IL / Columbus, OH (Day 1 Onsite)</w:t>
      </w:r>
    </w:p>
    <w:p>
      <w:pPr>
        <w:spacing w:after="240"/>
      </w:pPr>
      <w:r>
        <w:t>Job Description</w:t>
      </w:r>
    </w:p>
    <w:p>
      <w:pPr>
        <w:spacing w:after="240"/>
      </w:pPr>
      <w:r>
        <w:t>* 8 years of hands-on experience in Spinnaker, Jenkins, Docker, Helm, GitLab CI, Nexus/Artifactory, Kubernetes REST APIs, Docker, Kubernetes.</w:t>
        <w:br/>
        <w:t xml:space="preserve"> * Architect end-to-end CI/CD pipelines wi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