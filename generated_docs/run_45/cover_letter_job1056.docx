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CDN Site Reliability Engineer (SRE) L5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