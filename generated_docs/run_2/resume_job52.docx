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 New Grad at Together AI]</w:t>
        <w:br/>
        <w:t>About Together AI Together AI is a research-driven AI company. We believe open and transparent AI systems will drive innovation and create the best outcomes for society, and together we are on a mission to lower the cost of modern AI systems by co-designing software, hardware, algorithms, and models. We have contributed to leading open-source research, models, and datasets to advance the frontier of AI. We invite you to join a passionate group of researchers and engineers in our journey in building the next generation AI infrastructure. Role Overview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