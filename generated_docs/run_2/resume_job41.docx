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I at The Walt Disney Company]</w:t>
        <w:br/>
        <w:t>Disney Entertainment and ESPN Product &amp; Technology Technology is at the heart of Disney’s past, present, and future. Disney Entertainment and ESPN Product &amp; Technology is a global organization of engineers, product developers, designers, technologists, data scientists, and more – all working to build and advance the technological backbone for Disney’s media business globally. The team marries technology with creativity to build world-class products, enhance storytelling, and drive velocity, innovation, and scalability for our businesses. We are Storytellers and Innovators. Creators and Builder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