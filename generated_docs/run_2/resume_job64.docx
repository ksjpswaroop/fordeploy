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Software Engineer I at Chewy]</w:t>
        <w:br/>
        <w:t>Our Opportunity Chewy is hiring a Software Engineer for our Customer Engagement Platform Engineering Team supporting transactional notifications. Our engineering team is responsible for building and managing the tech stack supporting our Pet Parents and Practices receiving customized notifications through email, push, and SMS or equivalent experience. Chewy’s mission is to empower pet parents to make smarter decisions about products for their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