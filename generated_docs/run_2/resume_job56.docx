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L4 - Experimentation Platform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The Experimentation Platform (XP) team builds the foundation that powers the entire experimentation lifecycle at Netflix. Our tools are at the heart of how Netflix learns, innovates, and delivers personalized experiences to members worldwide. We partner with engineerin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