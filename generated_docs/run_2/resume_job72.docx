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Development Engineer at Adobe]</w:t>
        <w:br/>
        <w:t>Our Company Changing the world through digital experiences is what Adobe’s all about. We give everyone—from emerging artists to global brands—everything they need to design and deliver exceptional digital experiences! We’re passionate about empowering people to create beautiful and powerful images, videos, and apps, and transform how companies interact with customers across every screen. We’re on a mission to hire the very best and are committed to creating exceptional employee experiences where everyone is respected and has access to equal opportunity. We realize that new ideas can come from</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