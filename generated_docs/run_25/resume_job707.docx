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Foodservice Sales Manager at Red Kite Recruiting]</w:t>
        <w:br/>
        <w:t>We’re seeking a Foodservice Sales Manager to drive growth for a premium specialty beef program recognized by chefs and distributors nationwide. This is a relationship-driven, high-impact role ideal for a proven sales professional ready to expand distributor partnerships, strengthen end-user relationships, and position premium beef on the menus of top restaurants and hotels. Why This Role Stands Out Premium Brand, Premium Product: You’ll represent one of the most respected names in specialty beef, trusted by world-class chefs and operators who demand quality.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