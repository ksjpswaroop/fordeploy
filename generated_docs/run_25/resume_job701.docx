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Account Manager - Enterprise at Uber]</w:t>
        <w:br/>
        <w:t>About The Role As an Account Manager you will act as the relationship orchestrator for our Regional Restaurant Partners, ensuring their ongoing success and identifying revenue growth opportunities. This role is 70% focused on upselling and cross-selling additional services and 30% on optimizing operational performance to ensure merchant success. Account Managers within the Regional segment act as trusted advisors, using data and insights to craft strong narratives that highlight Uber's value proposition, impact, and growth. By engaging stakeholders at all levels, you'll drive revenue expansion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