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National Account Manager-Foodservice at Lavazza Group]</w:t>
        <w:br/>
        <w:t>About The Group From a small store in Turin to a large, internationally recognized group: we are present in 90 countries around the world, with over 5,000 employees and 30 companies, managed directly and indirectly by the Luigi Lavazza Spa parent company, which distribute and market our products and coffee machines. In addition to Lavazza, the following brands are also part of our Group: Carte Noire, Merrild, Kicking Horse, Eraclea and Whittington tea. Joining Lavazza means doing business with passion, knowing that the impact of our work goes beyond the quality of the production chain. We are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