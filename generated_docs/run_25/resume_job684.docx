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Sales Manager, Mid Market, Rentals at Zillow]</w:t>
        <w:br/>
        <w:t>About The Team This is a great opportunity to join an innovative company at a time of amazing growth. We are a team of high-energy individuals committed to helping Zillow Group users make smarter decisions about buying, renting, owning and selling homes. Specifically, the multifamily Rental sales team works with owners and operators of rental properties throughout the US, helping to connect rental shoppers with the property they will next call home.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