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III at Fanatics</w:t>
      </w:r>
    </w:p>
    <w:p>
      <w:pPr>
        <w:spacing w:after="240"/>
      </w:pPr>
      <w:r>
        <w:t>Overview</w:t>
      </w:r>
    </w:p>
    <w:p>
      <w:pPr>
        <w:spacing w:after="240"/>
      </w:pPr>
      <w:r>
        <w:t>JOB DESCRIPTION</w:t>
      </w:r>
    </w:p>
    <w:p>
      <w:pPr>
        <w:spacing w:after="240"/>
      </w:pPr>
      <w:r>
        <w:t>As a Data Engineer III at Fanatics Betting &amp; Gaming (FBG), you will play a crucial part in the development, deployment, and management of our shared data architecture. In this role, you will be responsible for building and maintaining the core data plat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