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District Sales Manager at Sika</w:t>
      </w:r>
    </w:p>
    <w:p>
      <w:pPr>
        <w:spacing w:after="240"/>
      </w:pPr>
      <w:r>
        <w:t>Company Description</w:t>
      </w:r>
    </w:p>
    <w:p>
      <w:pPr>
        <w:spacing w:after="240"/>
      </w:pPr>
      <w:r>
        <w:t>With over 100 years of experience, Sika is a worldwide innovation and sustainability leader in the development and production of systems and products for commercial and residential construction, as well as the marine, automotive, and renewable energy manufact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