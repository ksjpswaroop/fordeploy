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Corporate Sales Manager at AvantStay]</w:t>
        <w:br/>
        <w:t>Who We Are... AvantStay delivers exceptional, unique stays for group travelers. The company has built a tech-enabled millennial hospitality brand to be the new standard for group experience. We are venture funded and growing rapidly in the explosive $100+ billion dollar STR industry. What We Are Looking For...</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