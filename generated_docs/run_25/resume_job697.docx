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District Sales Manager at Sika]</w:t>
        <w:br/>
        <w:t>Company Description With over 100 years of experience, Sika is a worldwide innovation and sustainability leader in the development and production of systems and products for commercial and residential construction, as well as the marine, automotive, and renewable energy manufacturing industries. Sika has offices in over 100 countries with over 300 manufacturing facilities and more than 33,500 employees worldwide. With annual sales of 11.5+ billion dollars in 2022, our commitment to quality, innovation, and the environment as well as putting our customer’s needs first, encompasses why Sika is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