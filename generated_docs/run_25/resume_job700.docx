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Account Manager at Bakery Agency]</w:t>
        <w:br/>
        <w:t>We're looking for a Senior Account Manager with client service and project management experience to serve as a principal collaborator with our clients and our agency team. The right candidate shouldn't just excel at planning and prioritizing deliverables and resources; they must be leaders who can motivate people towards producing great, award-winning work. Should you be hired, you'll work alongside very talented creatives, strategists, designers and digital professionals. You would need to draw on both strategic and tactical leadership experience to manage all pieces of client business and 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