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Data Engineer (Python/Snowflake) at Capgemini</w:t>
      </w:r>
    </w:p>
    <w:p>
      <w:pPr>
        <w:spacing w:after="240"/>
      </w:pPr>
      <w:r>
        <w:t>Key Responsibilities</w:t>
      </w:r>
    </w:p>
    <w:p>
      <w:pPr>
        <w:spacing w:after="240"/>
      </w:pPr>
      <w:r>
        <w:t>• Develop, test, and maintain Python applications with a focus on performance and scalability.</w:t>
      </w:r>
    </w:p>
    <w:p>
      <w:pPr>
        <w:spacing w:after="240"/>
      </w:pPr>
      <w:r>
        <w:t>• Design and optimize SQL queries and data models within Snowflake to ensure efficient data pipelines.</w:t>
      </w:r>
    </w:p>
    <w:p>
      <w:pPr>
        <w:spacing w:after="240"/>
      </w:pPr>
      <w:r>
        <w:t>• Build interactive Streamlit dashboards and data appli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