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Key Account Manager at Native Pet]</w:t>
        <w:br/>
        <w:t>Job Title: Key Account Manager Location: St. Louis, MO or Remote Reports To: Director of Retail Partnerships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