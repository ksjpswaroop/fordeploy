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Senior Channel Sales &amp; Alliances Manager at Coursera]</w:t>
        <w:br/>
        <w:t>Coursera was launched in 2012 by Andrew Ng and Daphne Koller with a mission to provide universal access to world-class learning. It is now one of the largest online learning platforms in the world, with 183 million registered learners as of June 30, 2025. Coursera partners with over 350 leading university and industry partners to offer a broad catalog of content and credentials, including courses, Specializations, Professional Certificates, and degrees. Coursera's platform innovations enable instructors to deliver scalable, personalized, and verified learning experiences to their learners. Ins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