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Regional Sales Manager (Retail) at OK Foods Inc.</w:t>
      </w:r>
    </w:p>
    <w:p>
      <w:pPr>
        <w:spacing w:after="240"/>
      </w:pPr>
      <w:r>
        <w:t>Summary: Bachoco USA is seeking a Regional Retail Sales Manager to drive sales growth in the Retail channel. This position is responsible for managing existing retail accounts within an assigned geographical region, expanding the product portfolio, acquiring new customers, and ov</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