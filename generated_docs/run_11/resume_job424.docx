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Immersum]</w:t>
        <w:br/>
        <w:t>Job Title: Senior DevOps Infrastructure Engineer Location: Fully Remote in US (must be happy working US-EST or US-Central time zone) Salary: $160-200k + Bonus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