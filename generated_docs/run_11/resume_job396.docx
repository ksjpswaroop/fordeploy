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 Ops at AirezIQ]</w:t>
        <w:br/>
        <w:t>Dev Ops for the airez platform (Huvr, Inc.) Core Responsibilities 1. CI/CD Pipeline Management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