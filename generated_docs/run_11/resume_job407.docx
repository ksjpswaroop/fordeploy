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Specialist at Mount Indie]</w:t>
        <w:br/>
        <w:t>We are seeking an Information Security Analyst with 3+ years of experience with DevSecOps Automation and Continuous Integration Continuous Delivery (CI/CD) experience to work Department of Defense (DoD) programs at the Naval Base Point Mugu located near Camarillo, CA. Opportunities for career advancement, excellent benefits, and stability are some of the advantages of our well established, employee-focused company. Responsibilities * Plan, implement, upgrade, or monitor security measures for the protection of computer networks and information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