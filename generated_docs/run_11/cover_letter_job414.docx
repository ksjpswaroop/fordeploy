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TriCom Technical Services</w:t>
      </w:r>
    </w:p>
    <w:p>
      <w:pPr>
        <w:spacing w:after="240"/>
      </w:pPr>
      <w:r>
        <w:t>Summary</w:t>
      </w:r>
    </w:p>
    <w:p>
      <w:pPr>
        <w:spacing w:after="240"/>
      </w:pPr>
      <w:r>
        <w:t>Our client seeks a highly skilled Sr. DevOps Engineer to design, implement, and manage Cloud infrastructure on Microsoft Azure. This role drives automation, scalability, and reliability across development and deployment pipelines while collaborating with software enginee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