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Founding Engineer at Untether Labs</w:t>
      </w:r>
    </w:p>
    <w:p>
      <w:pPr>
        <w:spacing w:after="240"/>
      </w:pPr>
      <w:r>
        <w:t>» About Untether Labs</w:t>
      </w:r>
    </w:p>
    <w:p>
      <w:pPr>
        <w:spacing w:after="240"/>
      </w:pPr>
      <w:r>
        <w:t>Untether Labs is a workforce management platform meant for managing large health systems and digital mental health clinics. Our scheduling platform’s AI-powered scheduling tools ensure that doctors and nurses are scheduled in ways that empower them - optimi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