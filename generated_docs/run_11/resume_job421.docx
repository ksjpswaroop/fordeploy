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Engineer, Data Center (Richardson, TX) at LinkedIn]</w:t>
        <w:b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 talent and support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