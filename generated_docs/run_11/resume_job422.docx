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Cloud/DevOps Engineer at Stefanini North America and APAC]</w:t>
        <w:br/>
        <w:t>Details: Job Description Stefanini Group is hiring!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