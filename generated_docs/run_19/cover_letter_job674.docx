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I at The Walt Disney Company Nordic &amp; Baltic</w:t>
      </w:r>
    </w:p>
    <w:p>
      <w:pPr>
        <w:spacing w:after="240"/>
      </w:pPr>
      <w:r>
        <w:t>Disney Entertainment and ESPN Product &amp; Technology</w:t>
      </w:r>
    </w:p>
    <w:p>
      <w:pPr>
        <w:spacing w:after="240"/>
      </w:pPr>
      <w:r>
        <w:t>Technology is at the heart of Disney’s past, present, and future. Disney Entertainment and ESPN Product &amp; Technology is a global organization of engineers, product developers, designers, technologists, data scientists, and more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