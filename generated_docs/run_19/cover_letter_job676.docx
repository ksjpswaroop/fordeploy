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Intern/New Grad Software Engineer at Anima</w:t>
      </w:r>
    </w:p>
    <w:p>
      <w:pPr>
        <w:spacing w:after="240"/>
      </w:pPr>
      <w:r>
        <w:t>About Anima</w:t>
      </w:r>
    </w:p>
    <w:p>
      <w:pPr>
        <w:spacing w:after="240"/>
      </w:pPr>
      <w:r>
        <w:t>Hey! Shun here, I’m the CEO and co-founder of Anima. Our mission is to deliver precision medicine to everyone in the world in under 24 hours.</w:t>
      </w:r>
    </w:p>
    <w:p>
      <w:pPr>
        <w:spacing w:after="240"/>
      </w:pPr>
      <w:r>
        <w:t>My entire life, I’ve been pulling on a thread that’s affected all of us in some way. Millions die every year because their m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