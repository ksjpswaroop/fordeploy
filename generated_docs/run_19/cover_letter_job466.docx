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Information Security &amp; Risk - SOC Analyst - Remote US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