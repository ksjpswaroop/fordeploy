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Security Analyst at PDQ</w:t>
      </w:r>
    </w:p>
    <w:p>
      <w:pPr>
        <w:spacing w:after="240"/>
      </w:pPr>
      <w:r>
        <w:t>About PDQ</w:t>
      </w:r>
    </w:p>
    <w:p>
      <w:pPr>
        <w:spacing w:after="240"/>
      </w:pPr>
      <w:r>
        <w:t>PDQ, founded in Salt Lake City, UT, USA, makes device management simple, secure, and Pretty Damn Quick through our products Deploy, Inventory, Connect, Detect, SimpleMDM and SmartDeploy. IT teams use our products to reduce complexity, improve efficiency, and enhance co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