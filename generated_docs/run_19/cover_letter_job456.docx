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Information Security Analyst at Mindfore Technologies</w:t>
      </w:r>
    </w:p>
    <w:p>
      <w:pPr>
        <w:spacing w:after="240"/>
      </w:pPr>
      <w:r>
        <w:t>Job Title: Information Security Analyst Location: Atlanta, GA – Hybrid Job Description:</w:t>
      </w:r>
    </w:p>
    <w:p>
      <w:pPr>
        <w:spacing w:after="240"/>
      </w:pPr>
      <w:r>
        <w:t>* Bachelor’s degree in information security, Cybersecurity, IT, or related field; or equivalent 1 year</w:t>
        <w:br/>
        <w:t xml:space="preserve"> * Hands-on experience with Splunk, CrowdStrike Falcon, and Tenable Nessus/Tenable.sc.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