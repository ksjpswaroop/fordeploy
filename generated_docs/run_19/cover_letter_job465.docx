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Intern - Cybersecurity (Hybrid: Onsite &amp; Remote)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