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Cybersecurity Analyst Intern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