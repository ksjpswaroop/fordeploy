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Software Engineer - Ad Infra, Lyft Media at Lyft]</w:t>
        <w:br/>
        <w:t>At Lyft, our purpose is to serve and connect. We aim to achieve this by cultivating a work environment where all team members belong and have the opportunity to thrive. Lyft is looking for experienced software engineers from a scope of disciplines. We are growing our team with people who want to build, improve and incorporate technologies that make the lives of our community more enriched. As an engineer at Lyft, you'll collaborate with teams like product, data science, analytics, and operations on code that empower us to iterate quickly, while focusing on delighting our riders and drivers. As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