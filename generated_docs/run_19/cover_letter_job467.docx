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Intern, Information Security – Fall 2025 at Sony Pictures Entertainment</w:t>
      </w:r>
    </w:p>
    <w:p>
      <w:pPr>
        <w:spacing w:after="240"/>
      </w:pPr>
      <w:r>
        <w:t>Our Emerging Talent Programs, which includes Interns, Trainees, and Finance Rotational Associates, offer unique opportunities for students, recent graduates, and emerging talent to work alongside the teams that come together to create movies, TV shows, and other great experiences</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