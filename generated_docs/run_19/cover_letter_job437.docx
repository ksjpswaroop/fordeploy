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IT Security Analyst (REMOTE)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