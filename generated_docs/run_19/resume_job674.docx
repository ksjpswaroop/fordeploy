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at The Walt Disney Company Nordic &amp; Baltic]</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