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Routing - New Grad at Nuro]</w:t>
        <w:br/>
        <w:t>Who We Are Nuro is a self-driving technology company on a mission to make autonomy accessible to all. Founded in 2016, Nuro is building the world’s most scalable driver, combining cutting-edge AI with automotive-grade hardware. Nuro licenses its core technology, the Nuro Driver™, to support a wide range of applications, from robotaxis and commercial fleets to personally owned vehicles. With technology proven over years of self-driving deployments, Nuro gives the automakers and mobility platforms a clear path to AVs at commercial scale—empowering a safer, richer, and more connected future. Abou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