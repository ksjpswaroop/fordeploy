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Mail (Backend) at Notion]</w:t>
        <w:br/>
        <w:t>About Us Notion helps you build beautiful tools for your life’s work. In today's world of endless apps and tabs, Notion provides one place for teams to get everything done, seamlessly connecting docs, notes, projects, calendar, and email—with AI built in to find answers and automate work. Millions of users, from individuals to large organizations like Toyota, Figma, and OpenAI, love Notion for its flexibility and choose it because it helps them save time and money. In-person collaboration is essential to Notion's culture. We require all team members to work from our offices on Mondays and Thur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