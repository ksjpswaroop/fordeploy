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Data Engineer - Entry Level at InterWorks]</w:t>
        <w:br/>
        <w:t>Do you love solving puzzles, getting messy data to behave, or figuring out how things fit together? Do you want to sharpen your skills in data pipelines and cloud platforms while collaborating with kind, curious teammates who love doing great work together? You might be a great fit for our Data Engineering team. At InterWorks, we help clients turn data into something powerful, useful, and even beautiful. As a Junior Data Engineer, you’ll be learning right in the middle of that mission—helping design and build data systems, wrangle messy sources, and create pipelines that power insights. You’ll</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