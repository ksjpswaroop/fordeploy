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Software Engineer at Liberty Personnel Services, Inc.</w:t>
      </w:r>
    </w:p>
    <w:p>
      <w:pPr>
        <w:spacing w:after="240"/>
      </w:pPr>
      <w:r>
        <w:t>Job Details:</w:t>
      </w:r>
    </w:p>
    <w:p>
      <w:pPr>
        <w:spacing w:after="240"/>
      </w:pPr>
      <w:r>
        <w:t>Python Software Engineer</w:t>
      </w:r>
    </w:p>
    <w:p>
      <w:pPr>
        <w:spacing w:after="240"/>
      </w:pPr>
      <w:r>
        <w:t>Join a dynamic compliance technology team that thrives on innovation and collaboration! We design and optimize surveillance, monitoring, and reporting tools that directly impact our trading activities across a wide range of financial produc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