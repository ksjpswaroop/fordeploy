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Python Developer at HirePower Staffing Solution</w:t>
      </w:r>
    </w:p>
    <w:p>
      <w:pPr>
        <w:spacing w:after="240"/>
      </w:pPr>
      <w:r>
        <w:t>Job Summary:</w:t>
      </w:r>
    </w:p>
    <w:p>
      <w:pPr>
        <w:spacing w:after="240"/>
      </w:pPr>
      <w:r>
        <w:t>We are looking for a passionate and motivated Junior Big Data Engineer on W2 to join our Data Engineering team. In this role, you’ll support the design, development, and maintenance of scalable big data pipelines and platforms. This is an excellent opportunity for 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