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Software Engineer at MORSE Corp]</w:t>
        <w:br/>
        <w:t>MORSE Corp is an employee owned, small business based in Cambridge, MA, Arlington, VA, and Seattle, WA with a history of fielding cutting-edge technology. MORSE boasts a specially selected team of scientists, engineers, and software developers to deliver best-in-class technical solutions that solve difficult multidisciplinary problems faced by the US National Security Ecosystem. MORSE is seeking highly motivated and talented Python Software Engineers to join our innovative team, supporting various projects that provide critical AI, machine learning, simulation, situational awareness, and missi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