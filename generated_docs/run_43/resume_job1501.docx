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 at Embark Veterinary]</w:t>
        <w:br/>
        <w:t>Who we are Join Embark on our mission to bring joy to dog lovers by offering the world’s best products and services to strengthen their bonds with the dogs in their lives. Our canine DNA test — named the best by The New York Times — enables us to make scientific advances in personalized pet care. Designed by world leaders in dog genetics (in partnership with Cornell University), the Embark Dog DNA Test provides information on genetic health risks and breed make-up, allowing dog owners, breeders, and veterinarians to drive personalized care plans based on a dog's unique genetic profile.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