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Developer - Winter Internship 2025 at Al Warren Oil Company, Inc.</w:t>
      </w:r>
    </w:p>
    <w:p>
      <w:pPr>
        <w:spacing w:after="240"/>
      </w:pPr>
      <w:r>
        <w:t>Duration: Winter 2025 (Flexible start and end dates)</w:t>
      </w:r>
    </w:p>
    <w:p>
      <w:pPr>
        <w:spacing w:after="240"/>
      </w:pPr>
      <w:r>
        <w:t>Hours: 20-40 hours per week (depending on availability)</w:t>
      </w:r>
    </w:p>
    <w:p>
      <w:pPr>
        <w:spacing w:after="240"/>
      </w:pPr>
      <w:r>
        <w:t>Paid Internship</w:t>
      </w:r>
    </w:p>
    <w:p>
      <w:pPr>
        <w:spacing w:after="240"/>
      </w:pPr>
      <w:r>
        <w:t>About Us:</w:t>
      </w:r>
    </w:p>
    <w:p>
      <w:pPr>
        <w:spacing w:after="240"/>
      </w:pPr>
      <w:r>
        <w:t>Al Warren Oil Company is a leading fuel and lubricants distributor dedicated to innovation and operational excellence. We're looking for a So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