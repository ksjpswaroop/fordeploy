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Software Developer - Winter Internship 2025 at Al Warren Oil Company, Inc.]</w:t>
        <w:br/>
        <w:t>Duration: Winter 2025 (Flexible start and end dates) Hours: 20-40 hours per week (depending on availability) Paid Internship</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