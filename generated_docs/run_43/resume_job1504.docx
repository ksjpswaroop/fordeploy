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Software Engineer at Nomura]</w:t>
        <w:br/>
        <w:t>Job description: Department Overview The Information Technology department at Nomura is at the forefront of innovation, driving technology solutions that empower our business and enhance client experiences. We leverage cutting-edge technologies to develop and maintain robust systems and infrastructure, ensuring the security, reliability, and efficiency of our operations. Join our team and be part of a dynamic and collaborative environment that embraces technological advancements to deliver value and drive our digital transformation journey.</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