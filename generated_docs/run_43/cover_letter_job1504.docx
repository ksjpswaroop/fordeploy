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at Nomura</w:t>
      </w:r>
    </w:p>
    <w:p>
      <w:pPr>
        <w:spacing w:after="240"/>
      </w:pPr>
      <w:r>
        <w:t>Job description:</w:t>
      </w:r>
    </w:p>
    <w:p>
      <w:pPr>
        <w:spacing w:after="240"/>
      </w:pPr>
      <w:r>
        <w:t>Department Overview</w:t>
      </w:r>
    </w:p>
    <w:p>
      <w:pPr>
        <w:spacing w:after="240"/>
      </w:pPr>
      <w:r>
        <w:t>The Information Technology department at Nomura is at the forefront of innovation, driving technology solutions that empower our business and enhance client experiences. We leverage cutting-edge technologies to develop and maintain robust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