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Microsoft]</w:t>
        <w:br/>
        <w:t>Come build the platform that powers Microsoft’s partner ecosystem. In Partner Center &amp; Marketplace—a core part of Microsoft’s Commerce + Ecosystems division—you help deliver foundational services and experiences that enable partners to build, publish, sell, and grow with Microsoft, while helping customers discover and deploy 1P/3P solutions. You leverage GitHub Copilot and the latest generative AI models as you work across APIs, big data, services, and user experiences that operate at global scale, making it simpler, more secure, and more intelligent for partners and sellers to do business wit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