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Engineering Intern at MasterControl]</w:t>
        <w:br/>
        <w:t>About MasterControl: MasterControl Inc. is a leading provider of cloud-based quality and compliance software for life sciences and other regulated industries. Our mission is the same as that of our customers to bring life-changing products to more people sooner. The MasterControl Platform helps organizations digitize, automate and connect quality and compliance processes across the regulated product development life cycle. Over 1,000 companies worldwide rely on MasterControl solutions to achieve new levels of operational excellence across product development, clinical trials, regulatory affair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