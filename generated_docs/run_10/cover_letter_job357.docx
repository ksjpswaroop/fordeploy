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- Platform and Reliability Engineer at Cognitive Space</w:t>
      </w:r>
    </w:p>
    <w:p>
      <w:pPr>
        <w:spacing w:after="240"/>
      </w:pPr>
      <w:r>
        <w:t>Overview</w:t>
      </w:r>
    </w:p>
    <w:p>
      <w:pPr>
        <w:spacing w:after="240"/>
      </w:pPr>
      <w:r>
        <w:t>We are looking for a highly skilled DevOps Engineer to join our forward-thinking team and someone who thrives in a dynamic and fast-paced environment. You will play a key role in advancing our CNTIENT platform with state-of-the-art machine learning algorithms and models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