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r>
    </w:p>
    <w:p>
      <w:pPr>
        <w:spacing w:after="240"/>
      </w:pPr>
      <w:r>
        <w:t>linkedin.com/in/bhuvan-kurra/| github.com/Bhuvankurra | bhuvanchandrakurra01@gmail.com | +1(984)356-3823 |</w:t>
      </w:r>
    </w:p>
    <w:p>
      <w:pPr>
        <w:spacing w:after="240"/>
      </w:pPr>
      <w:r>
        <w:t>EDUCATION</w:t>
      </w:r>
    </w:p>
    <w:p>
      <w:pPr>
        <w:spacing w:after="240"/>
      </w:pPr>
      <w:r>
        <w:t>North Carolina State University, Raleigh, NC, USA    Aug 2024-May 2026</w:t>
        <w:br/>
        <w:t xml:space="preserve">    Master of Science in Computer Science    CGPA-3.5/4.0</w:t>
        <w:br/>
        <w:t xml:space="preserve">    Relevant Course Work: Design &amp; analysis of Algorithms, Software Engineering, Object Oriented Design &amp; Development, Neural Networks, Cognitive Systems</w:t>
      </w:r>
    </w:p>
    <w:p>
      <w:pPr>
        <w:spacing w:after="240"/>
      </w:pPr>
      <w:r>
        <w:t>SRM Institute of Science and Technology, Chennai, India                                                                                                              Aug 2020-June 2024</w:t>
        <w:br/>
        <w:t xml:space="preserve">    Bachelor of Technology in Computer Science Engineering    CGPA-8.2/10</w:t>
        <w:br/>
        <w:t xml:space="preserve">    Relevant Course Work: Data Structures &amp; Algorithms, Database Management Systems, Artificial Intelligence &amp; Machine Learning, Operating Systems</w:t>
      </w:r>
    </w:p>
    <w:p>
      <w:pPr>
        <w:spacing w:after="240"/>
      </w:pPr>
      <w:r>
        <w:t>WORK EXPERIENCE</w:t>
      </w:r>
    </w:p>
    <w:p>
      <w:pPr>
        <w:spacing w:after="240"/>
      </w:pPr>
      <w:r>
        <w:t>Software Engineer Intern, Scholar IT Solutions, USA    May 2025-Aug 2026</w:t>
        <w:br/>
        <w:t xml:space="preserve">    - Built a resilient multi-site scraper for LinkedIn, Indeed, and Glassdoor with Selenium and Playwright, handling dynamic DOM changes, infinite scroll, popups, rate limits, and CAPTCHAs, then normalizing everything into one schema</w:t>
        <w:br/>
        <w:t xml:space="preserve">    - Implemented recruiter-data enrichment and matching by integrating Apollo and Hunter, adding robust deduping and entity resolution, plus NLP (spaCy/KeyBERT) to extract skills and align resumes to JDs for higher-precision search.</w:t>
        <w:br/>
        <w:t xml:space="preserve">    - 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r>
    </w:p>
    <w:p>
      <w:pPr>
        <w:spacing w:after="240"/>
      </w:pPr>
      <w:r>
        <w:t>Machine Learning Intern, Hyper Thread Solutions, India    Feb 2024-May 2024</w:t>
        <w:br/>
        <w:t xml:space="preserve">    - Developed predictive models using Python, TensorFlow, and Scikit-learn on datasets of 500k+ records, improving training efficiency by 20% through optimized feature engineering and preprocessing.</w:t>
        <w:br/>
        <w:t xml:space="preserve">    - Applied NLP techniques with NLTK and spaCy for sentiment classification of 50k+ text samples, achieving ~82% accuracy (a 10% lift over baseline models).</w:t>
        <w:br/>
        <w:t xml:space="preserve">    - Implemented and fine-tuned CNNs in Keras for image classification on a dataset of 30k images, increasing test accuracy from 72% - 87% (15% absolute improvement).</w:t>
      </w:r>
    </w:p>
    <w:p>
      <w:pPr>
        <w:spacing w:after="240"/>
      </w:pPr>
      <w:r>
        <w:t>Software Development Engineer Intern, Fit.me labs, India    Nov 2022-Jan 2023</w:t>
        <w:br/>
        <w:t xml:space="preserve">    - Developed C#/.NET backend services and event-driven modules using Visual Studio and Git to support interactive features in a VR clothing platform, improving stability for 100+ concurrent users.</w:t>
        <w:br/>
        <w:t xml:space="preserve">    - Designed and deployed a privacy-first logging framework with C#, SQL, and hashing algorithms, implementing schema validation and on-device filtering that reduced sensitive data exposure by 95%. Successfully completed the project two weeks prior to the deadline.</w:t>
        <w:br/>
        <w:t xml:space="preserve">    - Built and integrated secure RESTful APIs using .NET Core and Postman for feature access and data management, adding authentication and error handling that reduced system downtime by 15%.</w:t>
      </w:r>
    </w:p>
    <w:p>
      <w:pPr>
        <w:spacing w:after="240"/>
      </w:pPr>
      <w:r>
        <w:t>SKILLS</w:t>
      </w:r>
    </w:p>
    <w:p>
      <w:pPr>
        <w:spacing w:after="240"/>
      </w:pPr>
      <w: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r>
    </w:p>
    <w:p>
      <w:pPr>
        <w:spacing w:after="240"/>
      </w:pPr>
      <w:r>
        <w:t>Real-Time AI Voice Assistant</w:t>
        <w:br/>
        <w:t>- 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r>
    </w:p>
    <w:p>
      <w:pPr>
        <w:spacing w:after="240"/>
      </w:pPr>
      <w:r>
        <w:t>AI-Enhanced Marketing Automation Backend</w:t>
        <w:br/>
        <w:t xml:space="preserve">- Developed a modular backend for BetterBrand using FastAPI and PostgreSQL supporting key marketing features across personal branding, B2B, and e-commerce. Integrated OpenAI and LangChain to enable AI-based caption generation, post scheduling, and smart content suggestions. </w:t>
        <w:br/>
        <w:t>- Implemented workflow automation, RBAC, media management, and analytics pipelines with Redis, Airflow, and Databricks for efficient campaign performance tracking. Added API rate limiting and caching mechanisms to ensure high availability and low-latency responses under peak traffic.</w:t>
      </w:r>
    </w:p>
    <w:p>
      <w:pPr>
        <w:spacing w:after="240"/>
      </w:pPr>
      <w:r>
        <w:t>AI Virtual Wardrobe</w:t>
        <w:br/>
        <w:t xml:space="preserve">- Developed an AI-powered fashion recommendation system using Python, U-Net, OpenCV, MoveNet and GANs for personalized outfit suggestions and virtual try-on. Implemented deep learning-based background removal and pose estimation to align garments accurately on user images. </w:t>
        <w:br/>
        <w:t>- 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r>
    </w:p>
    <w:p>
      <w:pPr>
        <w:spacing w:after="240"/>
      </w:pPr>
      <w:r>
        <w:t>Tele-Consultation Platform</w:t>
        <w:br/>
        <w:t xml:space="preserve">- 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 By integrating a Spring Boot backend, a React-based frontend, and SQL for persistent data handling, the platform delivered a scalable and reliable system capable of supporting real-time communication and efficient patient care.</w:t>
      </w:r>
    </w:p>
    <w:p>
      <w:pPr>
        <w:spacing w:after="240"/>
      </w:pPr>
      <w:r>
        <w:t>Multi cancer detection using VGG and EfficientNet with explainable AI</w:t>
        <w:br/>
        <w:t>- 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Lead Devops Engineer at Trovo Health]</w:t>
        <w:br/>
        <w:t>About Us At Trovo Health, we’re bringing scalable superhuman support to healthcare providers. Our proprietary, clinically-backed AI coordinator acts as an extension of the care team to help enhance the patient experience, improve outcomes, and operate more efficiently. We’re growing rapidly and are backed by Oak HC/FT – investors in leading healthcare and technology companies such as Ambience Healthcare, Devoted Health, VillageMD, CareBridge, Main Street Health, Maven Clinic, and more.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