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(AI) at ppl3</w:t>
      </w:r>
    </w:p>
    <w:p>
      <w:pPr>
        <w:spacing w:after="240"/>
      </w:pPr>
      <w:r>
        <w:t>This one is exciting 👇</w:t>
      </w:r>
    </w:p>
    <w:p>
      <w:pPr>
        <w:spacing w:after="240"/>
      </w:pPr>
      <w:r>
        <w:t>We need a founding engineer to get in the trenches at ground level with a new AI product</w:t>
      </w:r>
    </w:p>
    <w:p>
      <w:pPr>
        <w:spacing w:after="240"/>
      </w:pPr>
      <w:r>
        <w:t>The founders profile;</w:t>
      </w:r>
    </w:p>
    <w:p>
      <w:pPr>
        <w:spacing w:after="240"/>
      </w:pPr>
      <w:r>
        <w:t>* Prev co-founder @ a series A crypto startup (raised $47m, generating millions in ARR, processing $100m+ monthly transactions)</w:t>
        <w:br/>
        <w:t xml:space="preserve"> * Prev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