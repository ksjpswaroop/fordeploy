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Cloud/DevOps Engineer at Stefanini North America and APAC</w:t>
      </w:r>
    </w:p>
    <w:p>
      <w:pPr>
        <w:spacing w:after="240"/>
      </w:pPr>
      <w:r>
        <w:t>Details:</w:t>
      </w:r>
    </w:p>
    <w:p>
      <w:pPr>
        <w:spacing w:after="240"/>
      </w:pPr>
      <w:r>
        <w:t>Job Description</w:t>
      </w:r>
    </w:p>
    <w:p>
      <w:pPr>
        <w:spacing w:after="240"/>
      </w:pPr>
      <w:r>
        <w:t>Stefanini Group is hiring!</w:t>
      </w:r>
    </w:p>
    <w:p>
      <w:pPr>
        <w:spacing w:after="240"/>
      </w:pPr>
      <w:r>
        <w:t>Stefanini is looking for a Cloud/DevOps Engineer in Chicago, IL (Onsite role).</w:t>
      </w:r>
    </w:p>
    <w:p>
      <w:pPr>
        <w:spacing w:after="240"/>
      </w:pPr>
      <w:r>
        <w:t>For quick Apply, please reach out to Prakhar Goel: 248 263 5255/ Prakhar.goel@stefanini.com</w:t>
      </w:r>
    </w:p>
    <w:p>
      <w:pPr>
        <w:spacing w:after="240"/>
      </w:pPr>
      <w:r>
        <w:t>W2 candidates only!</w:t>
      </w:r>
    </w:p>
    <w:p>
      <w:pPr>
        <w:spacing w:after="240"/>
      </w:pPr>
      <w:r>
        <w:t>The Senior Cloud Engineer leads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