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Engineer at Inceed]</w:t>
        <w:br/>
        <w:t>Position: DevOps Engineer Compensation: $ 120000 - 125000 annually, depending on experience Location: Tulsa, Oklahoma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