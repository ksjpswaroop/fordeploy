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Engineer/Security Specialist at Jobgether]</w:t>
        <w:br/>
        <w:t>This position is posted by Jobgether on behalf of Trilogy Federal. We are currently looking for a DevOps Engineer/Security Specialist in Virginia. This role offers an exciting opportunity to lead the design, implementation, and security of cloud-based systems supporting critical government IT operations. The DevOps Engineer/Security Specialist will work with cross-functional teams to modernize legacy applications, establish robust DevSecOps pipelines, and ensure compliance with federal cybersecurity standards. The position combines hands-on engineering with strategic guidance, emphasizing clou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