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Lendtable</w:t>
      </w:r>
    </w:p>
    <w:p>
      <w:pPr>
        <w:spacing w:after="240"/>
      </w:pPr>
      <w:r>
        <w:t>Founding Engineer – Lava (NYC)</w:t>
      </w:r>
    </w:p>
    <w:p>
      <w:pPr>
        <w:spacing w:after="240"/>
      </w:pPr>
      <w:r>
        <w:t>Be on the ground floor of how the world builds and monetizes AI.</w:t>
      </w:r>
    </w:p>
    <w:p>
      <w:pPr>
        <w:spacing w:after="240"/>
      </w:pPr>
      <w:r>
        <w:t>Lava is building the core infrastructure and payments layer for the AI internet, enabling the APIs, monitoring, and payments systems necessary to make AI-native products possible. We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