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Inceed</w:t>
      </w:r>
    </w:p>
    <w:p>
      <w:pPr>
        <w:spacing w:after="240"/>
      </w:pPr>
      <w:r>
        <w:t>Position: DevOps Engineer</w:t>
      </w:r>
    </w:p>
    <w:p>
      <w:pPr>
        <w:spacing w:after="240"/>
      </w:pPr>
      <w:r>
        <w:t>Compensation: $ 120000 - 125000 annually, depending on experience</w:t>
      </w:r>
    </w:p>
    <w:p>
      <w:pPr>
        <w:spacing w:after="240"/>
      </w:pPr>
      <w:r>
        <w:t>Location: Tulsa, Oklahoma</w:t>
      </w:r>
    </w:p>
    <w:p>
      <w:pPr>
        <w:spacing w:after="240"/>
      </w:pPr>
      <w:r>
        <w:t>Inceed has partnered with a great company to help find a skilled DevOps Engineer to join their team!</w:t>
      </w:r>
    </w:p>
    <w:p>
      <w:pPr>
        <w:spacing w:after="240"/>
      </w:pPr>
      <w:r>
        <w:t>Join a dynamic team where innovation meets technology! As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