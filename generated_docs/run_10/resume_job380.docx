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DevOps Engineer at 365 Retail Markets]</w:t>
        <w:br/>
        <w:t>365 Retail Markets is the most trusted global provider of unattended retail technology, delivering conveniently smart self-service solutions since 2008. The company’s all-in-one platform powers retail spaces across food service, global retail, and hospitality with a comprehensive suite of frictionless smart stores, micro markets, vending, catering, and dining point-of-sale options. These technologies can be found worldwide in corporate offices, manufacturing and distribution facilities, educational campuses, hotels, and beyond. As a nine-time honoree on the Inc. 5000 list of fastest-growing co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