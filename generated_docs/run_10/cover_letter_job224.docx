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at Alexander Chapman</w:t>
      </w:r>
    </w:p>
    <w:p>
      <w:pPr>
        <w:spacing w:after="240"/>
      </w:pPr>
      <w:r>
        <w:t>🚀 We're Hiring: Founding Engineer for Cutting-Edge AI Startup (On-Site in San Francisco)</w:t>
      </w:r>
    </w:p>
    <w:p>
      <w:pPr>
        <w:spacing w:after="240"/>
      </w:pPr>
      <w:r>
        <w:t>We're partnering with a fast-moving, venture-backed startup in San Francisco that’s building next-generation AI products at the intersection of LLMs, web search, and productivity tools. T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