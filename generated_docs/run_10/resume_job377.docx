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Lead DevOps Engineer III at Jobgether]</w:t>
        <w:br/>
        <w:t>This position is posted by Jobgether on behalf of Updox. We are currently looking for a Lead DevOps Engineer III in United States. This role offers the opportunity to design and build a modern cloud platform that empowers development and operations teams to work faster, safer, and more autonomously. As a Lead DevOps Engineer III, you will architect and maintain containerized workloads, automate infrastructure with IaC, and optimize CI/CD pipelines to drive scalability and reliability. You will collaborate with engineering, security, and DevOps teams to deliver a self-service platform that impr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