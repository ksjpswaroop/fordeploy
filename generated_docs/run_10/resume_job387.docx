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Mid Level DevOps Engineer at Regal]</w:t>
        <w:br/>
        <w:t>Job Details Description Are you passionate about automation, continuous improvement, and building systems that actually make a difference?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