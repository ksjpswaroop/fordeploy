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/ SRE at Xyant Services</w:t>
      </w:r>
    </w:p>
    <w:p>
      <w:pPr>
        <w:spacing w:after="240"/>
      </w:pPr>
      <w:r>
        <w:t>Job Title: DevOps / SRE</w:t>
      </w:r>
    </w:p>
    <w:p>
      <w:pPr>
        <w:spacing w:after="240"/>
      </w:pPr>
      <w:r>
        <w:t>Location: San Jose, CA - Remote is fine - but they need only local candidate because Onsite: required a few times for whiteboarding sessions</w:t>
      </w:r>
    </w:p>
    <w:p>
      <w:pPr>
        <w:spacing w:after="240"/>
      </w:pPr>
      <w:r>
        <w:t>Projects:</w:t>
      </w:r>
    </w:p>
    <w:p>
      <w:pPr>
        <w:spacing w:after="240"/>
      </w:pPr>
      <w:r>
        <w:t>Terraform Infrastructure Service</w:t>
      </w:r>
    </w:p>
    <w:p>
      <w:pPr>
        <w:spacing w:after="240"/>
      </w:pPr>
      <w:r>
        <w:t>Enable DORA and DUEX metrics</w:t>
      </w:r>
    </w:p>
    <w:p>
      <w:pPr>
        <w:spacing w:after="240"/>
      </w:pPr>
      <w:r>
        <w:t>Experience required:</w:t>
      </w:r>
    </w:p>
    <w:p>
      <w:pPr>
        <w:spacing w:after="240"/>
      </w:pPr>
      <w:r>
        <w:t>CI/CD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