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BridgeView]</w:t>
        <w:br/>
        <w:t>As a DevOps Engineer, you'll architect and build secure, scalable solutions that empower our teams. Partner with the DevOps Engineering Manager and a team of 5-10 engineers, but influence across enterprise development, operations, and security teams. This isn't just about technical skill; it’s about driving a culture of continuous improvement, automation, reliability, and observability. Mentor engineers, influence strategic decisions, and leave a lasting impact on our engineering practices. Responsibilities * Architect and Innovate: Design and deploy robust cloud and on-prem environments using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