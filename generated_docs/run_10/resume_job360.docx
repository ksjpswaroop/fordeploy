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PacketWatch]</w:t>
        <w:br/>
        <w:t>PacketWatch is seeking an experienced DevOps Engineer to join our growing team. DevOps Engineer Responsibilities We are looking for a DevOps Engineer to help us build functional and scalable systems, improve customer experience, and integrate additional application functionality. The DevOps Engineer is comfortable rolling up their sleeves to design and code modules for infrastructure, application, and processes. The DevOps Engineer’s responsibilities include deploying product updates, implementing data visualizations, identifying and resolving production issues and implementing integrations 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