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DevOps (Freelance Via Shakers) at Shakers</w:t>
      </w:r>
    </w:p>
    <w:p>
      <w:pPr>
        <w:spacing w:after="240"/>
      </w:pPr>
      <w:r>
        <w:t>Responsabilidades</w:t>
      </w:r>
    </w:p>
    <w:p>
      <w:pPr>
        <w:spacing w:after="240"/>
      </w:pPr>
      <w:r>
        <w:t>Diseñar e implementar infraestructuras utilizando servicios de AWS (EC2, S3, RDS, Lambda, etc.) y herramientas de IaC como Terraform o AWS CloudFormation.</w:t>
      </w:r>
    </w:p>
    <w:p>
      <w:pPr>
        <w:spacing w:after="240"/>
      </w:pPr>
      <w:r>
        <w:t>Desarrollar y mantener pipelines de CI/CD automatizados para el despliegue de aplicaciones y servicios en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