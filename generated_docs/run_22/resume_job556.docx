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ADMCOE_Python-1 at Infosys]</w:t>
        <w:br/>
        <w:t>* Primary skills:Technology-&gt;OpenSystem-&gt;Python - OpenSystem A day in the life of an Infoscion * As part of the Infosys consulting team, your primary role would be to get to the heart of customer issues, diagnose problem areas, design innovative solutions and facilitate deployment resulting in client delight.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