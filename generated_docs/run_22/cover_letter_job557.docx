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Python development experience 2. Working experience on Linux 3. Basic cable/networking knowledge 4. Good debugging skills on Linux environment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provide best fit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