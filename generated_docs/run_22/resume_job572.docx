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at Halan - حالا]</w:t>
        <w:br/>
        <w:t>About the Role: We are looking for a motivated and enthusiastic Junior Software Engineer to join our growing team. As a part of our development team, you will work on building scalable backend services and dynamic user interfaces. You will be encouraged to learn, grow, and contribute to real-world projects using modern technologies.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