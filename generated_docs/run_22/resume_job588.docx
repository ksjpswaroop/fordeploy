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Development Faculty Trainee at NxtWave]</w:t>
        <w:br/>
        <w:t>Job Description: At NIAT, we believe in delivering practical, industry-relevant training that empowers students to become great developers. Our product developers are passionate about teaching, simplifying complex concepts, and creating inclusive learning environments for students. This is your chance to make a lasting impact on students who have just completed their 12th standard and are eager to excel as developers. Key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