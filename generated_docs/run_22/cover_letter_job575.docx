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Python, SQL, Dagster,Databricks at Infosys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consulting team, your primary role would be to lead the engagement effort of providing high-quality and value-adding consulting solutions to customers at different stages- from problem definition to diagnosis to soluti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