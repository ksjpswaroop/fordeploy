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SQL, Dagster,Databricks at Infosys]</w:t>
        <w:br/>
        <w:t>A day in the life of an Infoscion * As part of the Infosys consulting team, your primary role would be to lead the engagement effort of providing high-quality and value-adding consulting solutions to customers at different stages- from problem definition to diagnosis to solution design, development and deployment. * You will review the proposals prepared by consultants, provide guidance, and analyze the solutions defined for the client business problems to identify any potential risks and issues.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