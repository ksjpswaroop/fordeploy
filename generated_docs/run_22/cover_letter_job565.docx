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Automation Network Tester at Infosys</w:t>
      </w:r>
    </w:p>
    <w:p>
      <w:pPr>
        <w:spacing w:after="240"/>
      </w:pPr>
      <w:r>
        <w:t>* Primary skills:Domain-&gt;Network-&gt;Network Security Firewall &amp; Policies,Technology-&gt;Debugging-&gt;Debugging Tools,Technology-&gt;Infrastructure Security-&gt;Virtual Private Network, Firewall</w:t>
        <w:br/>
        <w:t xml:space="preserve"> * Desirables:Technology-&gt;Network-&gt;Network-Others,Technology-&gt;OpenSystem-&gt;Python - OpenSystem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