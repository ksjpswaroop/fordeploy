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Generative AI, AI/ML, Python, Databricks at Infosys]</w:t>
        <w:br/>
        <w:t>* Understand the requirements from the business and translate it into an appropriate technical requirements. * Creating a detailed business analysis, outlining problems, opportunities and solutions for a business. * Perform activities related to data wrangling, model building and model deployment.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