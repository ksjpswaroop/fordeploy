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Analyst - Entry Level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CGI Technologies and Solutions, Inc.. Clicking "Apply Now" or "Read more" on Lensa redirects you to the job board/employer site. Any information collected there is subject to their terms and privacy notice. Data Analyst -- Entry Level Category: Business Analysis (function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