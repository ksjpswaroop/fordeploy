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ESTÁGIO NA ÁREA DE BIOMEDICINA - NOVO HAMBURGO RS - 4927 at Universidade Feevale</w:t>
      </w:r>
    </w:p>
    <w:p>
      <w:pPr>
        <w:spacing w:after="240"/>
      </w:pPr>
      <w:r>
        <w:t>VOLTAR ÀS VAGAS Estágio Não Obrigatório</w:t>
      </w:r>
    </w:p>
    <w:p>
      <w:pPr>
        <w:spacing w:after="240"/>
      </w:pPr>
      <w:r>
        <w:t>Estágio na área de Biomedicina</w:t>
      </w:r>
    </w:p>
    <w:p>
      <w:pPr>
        <w:spacing w:after="240"/>
      </w:pPr>
      <w:r>
        <w:t>Cód.: 4927</w:t>
      </w:r>
    </w:p>
    <w:p>
      <w:pPr>
        <w:spacing w:after="240"/>
      </w:pPr>
      <w:r>
        <w:t>Atividades</w:t>
      </w:r>
    </w:p>
    <w:p>
      <w:pPr>
        <w:spacing w:after="240"/>
      </w:pPr>
      <w:r>
        <w:t>* Conhecer a unidade concedente ao estagio;</w:t>
        <w:br/>
        <w:t xml:space="preserve"> * Auxiliar na identificação dos procedimentos realizados na unidade concedente de estagio;</w:t>
        <w:br/>
        <w:t xml:space="preserve"> * Auxiliar na condução de ensaios; auxiliar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