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Staff Data Scientist, Strategy &amp; Insights at LinkedIn</w:t>
      </w:r>
    </w:p>
    <w:p>
      <w:pPr>
        <w:spacing w:after="240"/>
      </w:pPr>
      <w:r>
        <w:t>LinkedIn is the world’s largest professional network, built to help members of all backgrounds and experiences achieve more in their careers. Our vision is to create economic opportunity for every member of the global workforce. Every day our members use our products to make conn</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