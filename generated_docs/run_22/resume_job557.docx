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Python Developer at Infosys]</w:t>
        <w:br/>
        <w:t>* Python development experience 2. Working experience on Linux 3. Basic cable/networking knowledge 4. Good debugging skills on Linux environment A day in the life of an Infoscion * As part of the Infosys delivery team, your primary role would be to provide best fit architectural solutions for one or more projects.</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