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at Microsoft]</w:t>
        <w:br/>
        <w:t>Microsoft Defender for Endpoint Team is growing fast and looking for new talent; we are committed to defending Microsoft customers from cyber-attacks as well as providing sophisticated tooling for securing important data. Our team fosters an agile development environment, continuously gathering and analyzing data to combat evolving threats. Our mission is to help protect customers with truly innovative proactive protection, advise customers on emerging trends, and engage in valuable partnerships. We strive to stay one step ahead of malicious adversaries and predict the threats of the future.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