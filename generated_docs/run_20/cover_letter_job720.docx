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L4 - Experimentation Platform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