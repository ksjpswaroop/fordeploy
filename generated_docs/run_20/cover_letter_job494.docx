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 Security Analyst, Junior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