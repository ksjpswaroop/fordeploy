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Manual QA Tester at Insight Global</w:t>
      </w:r>
    </w:p>
    <w:p>
      <w:pPr>
        <w:spacing w:after="240"/>
      </w:pPr>
      <w:r>
        <w:t>Remote</w:t>
      </w:r>
    </w:p>
    <w:p>
      <w:pPr>
        <w:spacing w:after="240"/>
      </w:pPr>
      <w:r>
        <w:t>Direct Hire</w:t>
      </w:r>
    </w:p>
    <w:p>
      <w:pPr>
        <w:spacing w:after="240"/>
      </w:pPr>
      <w:r>
        <w:t>Must haves:</w:t>
      </w:r>
    </w:p>
    <w:p>
      <w:pPr>
        <w:spacing w:after="240"/>
      </w:pPr>
      <w:r>
        <w:t>* 2+ years in technical orientated QA Test Engineer role.</w:t>
        <w:br/>
        <w:t xml:space="preserve"> * Strong background &amp; understanding in virtualization technologies, including VMware vSphere/ESXi/View or Horizon View, Hyper-V and Citrix XenApp/XenDesktop/AWS/Azure &amp; Windows Admini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