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Software Engineer - New Grad (2026 Start) at Databricks]</w:t>
        <w:br/>
        <w:t>P-964 At Databricks, we are passionate about helping data teams solve the world's toughest problems — from making the next mode of transportation a reality to accelerating the development of medical breakthroughs. We do this by building and running the world's best data and AI infrastructure platform so our customers can use deep data insights to improve their business. Founded by engineers and dedicated to our customers, we leap at every opportunity to solve technical challenges, from designing next-gen UI/UX for working with data to scaling our services and infrastructure across millions of</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