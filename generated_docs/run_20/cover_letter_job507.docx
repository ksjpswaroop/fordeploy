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Data Analyst - Remote at Jobgether</w:t>
      </w:r>
    </w:p>
    <w:p>
      <w:pPr>
        <w:spacing w:after="240"/>
      </w:pPr>
      <w:r>
        <w:t>This position is posted by Jobgether on behalf of [SynergisticIT]. We are currently looking for a [Data Analyst - Remote] in [Michigan (USA)].</w:t>
      </w:r>
    </w:p>
    <w:p>
      <w:pPr>
        <w:spacing w:after="240"/>
      </w:pPr>
      <w:r>
        <w:t>This role is ideal for early-career data professionals looking to gain hands-on experience with real-world datasets and analytics tools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