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Analyst, Vault / KDE at Keeper Security, Inc.</w:t>
      </w:r>
    </w:p>
    <w:p>
      <w:pPr>
        <w:spacing w:after="240"/>
      </w:pPr>
      <w:r>
        <w:t>Keeper Security is hiring a motivated and detail-oriented QA Analyst to join our Vault and Desktop team. This is a 100% remote position, with the opportunity to work a hybrid schedule for candidates based in the El Dorado Hills, CA or Chicago, IL metro area.</w:t>
      </w:r>
    </w:p>
    <w:p>
      <w:pPr>
        <w:spacing w:after="240"/>
      </w:pPr>
      <w:r>
        <w:t>Keeper's cybersecuri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