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(L5) - Identity &amp; Access Tooling at Netflix]</w:t>
        <w:br/>
        <w:t>Netflix is one of the world's leading entertainment services, with over 300 million paid memberships in over 190 countries enjoying TV series, films and games across a wide variety of genres and languages. Members can play, pause and resume watching as much as they want, anytime, anywhere, and can change their plans at any time. About The SWT Team The Special Operations Accounts, Workflows &amp; Tools (SWT) Team, part of Netflix’s Consumer Identity and Access Engineering organization, delivers robust platform solutions and internal tooling that shape how our developers and stakeholders build, main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