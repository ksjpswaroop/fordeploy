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Microsoft</w:t>
      </w:r>
    </w:p>
    <w:p>
      <w:pPr>
        <w:spacing w:after="240"/>
      </w:pPr>
      <w:r>
        <w:t>Have you ever imagined a world with an infinite amount of storage available and accessible to everyone? A place where everyone in the world can easily access their data from anywhere at any time via any means (e.g., mobile phones, tablets, PCs, smart devices, etc.). Did you ever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