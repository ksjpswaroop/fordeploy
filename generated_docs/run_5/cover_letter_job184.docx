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Software Engineer at Microsoft</w:t>
      </w:r>
    </w:p>
    <w:p>
      <w:pPr>
        <w:spacing w:after="240"/>
      </w:pPr>
      <w:r>
        <w:t>Microsoft Defender for Endpoint Team is growing fast and looking for new talent; we are committed to defending Microsoft customers from cyber-attacks as well as providing sophisticated tooling for securing important data. Our team fosters an agile development environment, continu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