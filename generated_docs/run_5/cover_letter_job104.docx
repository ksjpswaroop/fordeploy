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Automotive Engineer at Infosys</w:t>
      </w:r>
    </w:p>
    <w:p>
      <w:pPr>
        <w:spacing w:after="240"/>
      </w:pPr>
      <w:r>
        <w:t>* 5+ years of Experience in Automotive OEMs or Tier 1 Suppliers</w:t>
        <w:br/>
        <w:t xml:space="preserve"> * Responsible for developing and maintaining software for automotive systems (ECUs), working closely with hardware engineers to integrate and validate software and hardware systems, ensuring the functionality and p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