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Developer at Huptech HR Solutions</w:t>
      </w:r>
    </w:p>
    <w:p>
      <w:pPr>
        <w:spacing w:after="240"/>
      </w:pPr>
      <w:r>
        <w:t>Job Post :- Python Developer</w:t>
      </w:r>
    </w:p>
    <w:p>
      <w:pPr>
        <w:spacing w:after="240"/>
      </w:pPr>
      <w:r>
        <w:t>Experience:- 4+ years</w:t>
      </w:r>
    </w:p>
    <w:p>
      <w:pPr>
        <w:spacing w:after="240"/>
      </w:pPr>
      <w:r>
        <w:t>Location - Pune (WFO)</w:t>
      </w:r>
    </w:p>
    <w:p>
      <w:pPr>
        <w:spacing w:after="240"/>
      </w:pPr>
      <w:r>
        <w:t>We’re looking for a Python backend engineer with hands-on experience in Django and/or Flask, strong ORM/database skills, and excellent problem-solving and communication abilities.</w:t>
      </w:r>
    </w:p>
    <w:p>
      <w:pPr>
        <w:spacing w:after="240"/>
      </w:pPr>
      <w:r>
        <w:t>Experience with cont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