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Software Engineer (L4), Product Localization Engineering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At Netflix, we want to entertain the world and are constantly innovating on how entertainment is imagined, created, and delivered to a global audience. Engineering teams within Netflix work hard every day to scale and innovate content production and member experiences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