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II, Amazon Key at Ring]</w:t>
        <w:br/>
        <w:t>Description We are actively seeking a motivated and multi-talented individual who is passionate, highly autonomous and have deep expertise in the design, creation, and management of large and complex datasets. You should be an authority at crafting, implementing, and operating stable, scalable solutions to flow huge amounts of data from production systems into the Redshift cluster, and build complex transforms to compute and store new data developed by the software teams. Key job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