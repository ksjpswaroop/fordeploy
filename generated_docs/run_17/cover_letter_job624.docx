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Data Engineer at M Science</w:t>
      </w:r>
    </w:p>
    <w:p>
      <w:pPr>
        <w:spacing w:after="240"/>
      </w:pPr>
      <w:r>
        <w:t>Data Engineer</w:t>
      </w:r>
    </w:p>
    <w:p>
      <w:pPr>
        <w:spacing w:after="240"/>
      </w:pPr>
      <w:r>
        <w:t>Location: New York, NY | Hybrid</w:t>
      </w:r>
    </w:p>
    <w:p>
      <w:pPr>
        <w:spacing w:after="240"/>
      </w:pPr>
      <w:r>
        <w:t>Job Description</w:t>
      </w:r>
    </w:p>
    <w:p>
      <w:pPr>
        <w:spacing w:after="240"/>
      </w:pPr>
      <w:r>
        <w:t>M Science is a data-driven research and analytics firm, uncovering new insights for leading financial institutions and corporations. We come to work every day to create actionable insights from alternative data.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