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Delphi]</w:t>
        <w:br/>
        <w:t>Location San Francisco Employment Type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