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Data Engineer at Zoox</w:t>
      </w:r>
    </w:p>
    <w:p>
      <w:pPr>
        <w:spacing w:after="240"/>
      </w:pPr>
      <w:r>
        <w:t>The Data team leverages data from our autonomous vehicles and operations to determine autonomy and service readiness. We provide the foundation for strategic decision-making at Zoox. You will develop and implement the next generation of our data pipeline to ensure visibility into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