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Graduate (Data Platfrom TikTok BP) - 2026 Start (BS/MS) at TikTok]</w:t>
        <w:br/>
        <w:t>Responsibilities We are looking for talented individuals to join our team in 2026. As a graduate, you will get opportunities to pursue bold ideas, tackle complex challenges, and unlock limitless growth. Launch your career where inspiration is infinite at TikTok. Team Introduction: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