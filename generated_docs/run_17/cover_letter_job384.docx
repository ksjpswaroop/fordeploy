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Developer 2 at Intuit</w:t>
      </w:r>
    </w:p>
    <w:p>
      <w:pPr>
        <w:spacing w:after="240"/>
      </w:pPr>
      <w:r>
        <w:t>Overview</w:t>
      </w:r>
    </w:p>
    <w:p>
      <w:pPr>
        <w:spacing w:after="240"/>
      </w:pPr>
      <w:r>
        <w:t>Intuit is a global technology platform that constantly disrupts itself by identifying major new technology and design trends that are needed to deliver our mission to power prosperity around the world.</w:t>
      </w:r>
    </w:p>
    <w:p>
      <w:pPr>
        <w:spacing w:after="240"/>
      </w:pPr>
      <w:r>
        <w:t>Come join the T2S’ Onboarding team as a SWE2 Full Stack Engineer. W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