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Data Engineer at Bath &amp; Body Works]</w:t>
        <w:br/>
        <w:t>Description At Bath &amp; Body Works, everyone belongs. We are committed to creating a culture of belonging focused on delivering exceptional fragrances and experiences to our customers. We focus on recruiting, retaining, and advancing top talent. In addition, we work to improve our communities and our planet to help the world live more fully. Summary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