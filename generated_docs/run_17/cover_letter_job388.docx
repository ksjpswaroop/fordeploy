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Disney Experiences</w:t>
      </w:r>
    </w:p>
    <w:p>
      <w:pPr>
        <w:spacing w:after="240"/>
      </w:pPr>
      <w:r>
        <w:t>At Disney Experiences Technology (DXT), our team creates world-class immersive digital experiences for the Company’s premier vacation brands including Disney’s Parks &amp; Resorts worldwide, Disney Cruise Line, Aulani, a Disney Resort &amp; Spa, and Disney Vacation Club.</w:t>
      </w:r>
    </w:p>
    <w:p>
      <w:pPr>
        <w:spacing w:after="240"/>
      </w:pPr>
      <w:r>
        <w:t>We are responsi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