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Data Engineer III at Fanatics</w:t>
      </w:r>
    </w:p>
    <w:p>
      <w:pPr>
        <w:spacing w:after="240"/>
      </w:pPr>
      <w:r>
        <w:t>Job Description</w:t>
      </w:r>
    </w:p>
    <w:p>
      <w:pPr>
        <w:spacing w:after="240"/>
      </w:pPr>
      <w:r>
        <w:t>The Role</w:t>
      </w:r>
    </w:p>
    <w:p>
      <w:pPr>
        <w:spacing w:after="240"/>
      </w:pPr>
      <w:r>
        <w:t>As a Senior Data Engineer (or Data Engineer III) in the Fan Ecosystem organization, you are here to help build out our central Data platform and critical data assets. This role reports to our Manager of Data Engineering and is responsible for defining,</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