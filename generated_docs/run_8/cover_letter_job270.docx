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- 100% Remote at The Dignify Solutions, LLC</w:t>
      </w:r>
    </w:p>
    <w:p>
      <w:pPr>
        <w:spacing w:after="240"/>
      </w:pPr>
      <w:r>
        <w:t>* Deploy cloud-based enterprise applications into K8S cluster on GCP, AWS and/or BTP.</w:t>
        <w:br/>
        <w:t xml:space="preserve"> * Monitor production systems and trigger production issue alert notification.</w:t>
        <w:br/>
        <w:t xml:space="preserve"> * Manage critical incident, including escalation, debugging, fix and root cause analysis.</w:t>
        <w:br/>
        <w:t xml:space="preserve"> * Help engineer to deb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