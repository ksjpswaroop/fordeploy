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(AWS/Azure) - Remote at EVOTEK]</w:t>
        <w:br/>
        <w:t>Join EVOTEK: North America's Premier Digital Business Enabler As North America's premier enabler of secure digital business, we integrate cutting-edge technical expertise across data center, network, security, cloud, and communications domains. By delivering cohesive digital solutions, we help businesses drive measurable impact and accelerate their transformation. Our award-winning culture is the cornerstone of everything we do. Recognized multiple times by Inc. Magazine as a "Best Place to Work", we're proud to create an environment where innovation and collaboration thrive. Locally, we've be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