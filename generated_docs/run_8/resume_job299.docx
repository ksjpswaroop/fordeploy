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Ready.net]</w:t>
        <w:br/>
        <w:t>We are seeking a DevOps Engineer specializing in AWS cloud operations to lead our efforts in automating and optimizing our software delivery pipeline. In this role, you will be instrumental in designing and implementing robust CI/CD pipelines, managing container orchestration, and ensuring the scalability and reliability of our cloud infrastructure. About Your Role At Ready ⚡️ * Spearhead the automation of infrastructure provisioning and configuration management on AWS.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