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- 100% Remote at The Dignify Solutions, LLC]</w:t>
        <w:br/>
        <w:t>Summary: The main function of a DevOps Engineer is to design, develop, implement, test, and maintain business and computer applications software or specialized utility programs including mainframe and client/server applications, and major enhancement of existing systems Job Responsibilities: Fine-tune and improve a variety of sophisticated software implementation projects Gather and analyze system requirements, document specifications, and develop software solutions to meet client needs and data Analyze and review enhancement requests and specifications Implement system software and customize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