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DevOps/Release Engineer at Largeton Group]</w:t>
        <w:br/>
        <w:t>Job Title: Junior DevOps/Release Engineer Location: Rockville, MD-onsite onsite interview- depends on location , so east coast only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