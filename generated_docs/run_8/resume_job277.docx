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DevOps Engineer at Veracity Software Inc]</w:t>
        <w:br/>
        <w:t>Job Title: DevOps Engineer Duration: 12+ Month (s) Location: Charlotte, NC - Hybrid Role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