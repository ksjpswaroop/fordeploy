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Mesa Natural Gas Solutions]</w:t>
        <w:br/>
        <w:t>Description DevOps Engineer Mesa Natural Gas Solutions LLC is a growth-oriented company, manufacturing and providing superior responsible, reliable, power solutions to industrial markets. We manufacture best-in-class power systems and deliver industry leading service and customer support. We continue to be on the leading edge of generator technology by manufacturing sound attenuated, temperature-controlled generator sets in the United States to operate in any climate, and utilizing the best telemetry putting real time information in the hands of all customers.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