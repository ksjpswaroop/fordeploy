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AWS / DevOps Engineer at ALTA IT Services, LLC]</w:t>
        <w:br/>
        <w:t>AWS / DevOps Engineer Reston, VA - mostly remote (must be able to come onsite once a month) Long term contract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