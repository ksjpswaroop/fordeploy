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- 100% Remote at The Dignify Solutions, LLC</w:t>
      </w:r>
    </w:p>
    <w:p>
      <w:pPr>
        <w:spacing w:after="240"/>
      </w:pPr>
      <w:r>
        <w:t>Summary: The main function of a DevOps Engineer is to design, develop, implement, test, and maintain business and computer applications software or specialized utility programs including mainframe and client/server applications, and major enhancement of existing systems</w:t>
      </w:r>
    </w:p>
    <w:p>
      <w:pPr>
        <w:spacing w:after="240"/>
      </w:pPr>
      <w:r>
        <w:t>Job Resp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