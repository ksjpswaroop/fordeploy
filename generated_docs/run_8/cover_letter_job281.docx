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- All Levels at CodeRabbit</w:t>
      </w:r>
    </w:p>
    <w:p>
      <w:pPr>
        <w:spacing w:after="240"/>
      </w:pPr>
      <w:r>
        <w:t>About CodeRabbit</w:t>
      </w:r>
    </w:p>
    <w:p>
      <w:pPr>
        <w:spacing w:after="240"/>
      </w:pPr>
      <w:r>
        <w:t>CodeRabbit is an innovative research and development company focused on building extraordinarily productive human-machine collaboration systems. Our primary goal is to create the next generation of Gen AI-driven code reviewers: a symbiotic partnership between hu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