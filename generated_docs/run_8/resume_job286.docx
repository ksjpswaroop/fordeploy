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DevOps Engineer at PakEnergy]</w:t>
        <w:br/>
        <w:t>PakEnergy is a growing fast-paced company with cool products. Expect to learn, to be challenged, and to have fun. We're a trusted partner to more than 1,900 oil &amp; gas firms, helping our customers innovate with confidence. Our mission is to simplify the hardest problems, automate operations, and help our customers maximize their profitability. To do that, we need exceptional people on our team. About the Role: We are seeking a full-time, DevOps Engineer with 3+ years of cloud and DevOps engineering experience to join our engineering team. In this pivotal role, you will bridge the gap between de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