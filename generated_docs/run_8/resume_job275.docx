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Remote: DevOps Engineer at IntePros]</w:t>
        <w:br/>
        <w:t>IntePros is seeking a Mid-Level DevOps Engineer to join our professional services client. This person will team play a key role in supporting their technology-enabled business strategy. The DevOps Engineer will provide infrastructure and operational support, ensuring stable system deployments, seamless integration, and reliable delivery of cloud-based applications. The Ideal Candidate Must Have Experience With * Administration of application environments on cloud platforms (AWS preferred)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