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Analytics Engineer Co-op at Bose Corporation]</w:t>
        <w:br/>
        <w:t>You know the moment. It’s the first notes of that song you love, the intro to your favorite movie, or simply the sound of someone you love saying “hello.” It’s in these moments that sound matters most. At Bose, we believe sound is the most powerful force on earth. We’ve dedicated ourselves to improving it for more than 60 years. And we’re passionate down to our bones about making whatever you’re listening to a little more magical. Job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