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Backend Software Engineer, CloudKitchens - New York City at CloudKitchens]</w:t>
        <w:br/>
        <w:t>About Us CloudKitchens helps restaurateurs around the world succeed in online food delivery - our goal is to make food more affordable, higher quality and convenient for everyone. We take underutilized properties and transform them into smart kitchens so they can better serve restaurateurs, customers and the neighborhoods they’re in. Every time we launch a new facility we create jobs in that neighborhood, and we’re proud to provide a wide range of cuisines and options for healthy food at an affordable price.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