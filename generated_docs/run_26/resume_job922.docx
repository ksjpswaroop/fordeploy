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Data Engineer at Above Lending]</w:t>
        <w:br/>
        <w:t>Above Lending is a next-generation financial services company. We provide simple and transparent products aimed at helping our clients achieve their personal finance goals. With competitive rates and personalized support, our mission is to simplify the lending process and help borrowers attain financial well-being. We are committed to making credit more affordable and accessible. We are seeking a talented and experienced Senior Data Engineer to join our dynamic team. The ideal candidate will be proficient in building and maintaining robust data infrastructure, designing efficient data models,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