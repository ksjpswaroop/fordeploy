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M Science]</w:t>
        <w:br/>
        <w:t>Data Engineer Location: New York, NY | Hybrid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