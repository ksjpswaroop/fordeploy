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at 7-Eleven]</w:t>
        <w:br/>
        <w:t>Job Duties And Responsibilities * Lead the design, architecture, and implementation of as-hoc data initiatives and platform capabilities while ensuring alignment with business needs and scalability requirements. * Enhance existing data workflows and systems to improve performance, cost-efficiency, to implement innovative solutions.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