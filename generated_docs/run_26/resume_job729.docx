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Backend at WisdomAI]</w:t>
        <w:br/>
        <w:t>About Wisdom WisdomAI has the mission to provide access and insights from data to everyone. We believe in the power of data to drive better decisions and we believe with Generative AI, there is an opportunity to bring a disruptive change in how employees access insights within their organization. This is a great time to join the company as we have multiple Fortune100 companies as paying customers and still are early enough that you will get to define a lot of the product/engineering roadmap.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