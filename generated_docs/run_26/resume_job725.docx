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Java Developer (Backend) at GlobalPoint]</w:t>
        <w:br/>
        <w:t>Java Backend Developer Seattle, WA On-site - Should be W2 and local (No 1099 / CTC)</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