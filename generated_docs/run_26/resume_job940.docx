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Data Engineer at Verition Fund Management LLC]</w:t>
        <w:br/>
        <w:t>Verition Fund Management LLC (“Verition”) is a multi-strategy, multi-manager hedge fund founded in 2008. Verition focuses on global investment strategies including Global Credit, Global Convertible, Volatility &amp; Capital Structure Arbitrage, Event-Driven Investing, Equity Long/Short &amp; Capital Markets Trading, and Global Quantitative Trading. We are seeking a Senior Data Engineer to lead the development of a modern Data Warehouse platform in the cloud. This role will own the design and development of data ingestion pipelines, data models, and data platform infrastructure. The Senior Data Enginee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