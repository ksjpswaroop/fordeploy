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 at The Walt Disney Company]</w:t>
        <w:br/>
        <w:t>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Builders. Entertainers and Engineers. We work with every 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