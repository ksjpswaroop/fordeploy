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Intern - Remote at Center for Internet Security]</w:t>
        <w:br/>
        <w:t>The Data Engineer Intern is part of the Information Technology department and reports to the Chief Data Officer. As our Data Engineer Intern, you will support our data infrastructure and analytics initiatives. This role is ideal for someone eager to grow their technical skills in a collaborative environment. The Data Engineer Intern will be mentored by a Senior Data Engineer and will contribute to the development and maintenance of data pipelines and systems, gaining hands-on experience with modern data tools and practices. What You'll Do * Assist in building, maintaining, and optimizing data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