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Data Engineer I at Ahold Delhaize USA]</w:t>
        <w:br/>
        <w:t>Category/Area of Expertise: Data-Science &amp; Analytics Job Requisition: 447723 Address: USA-MA-Quincy-1385 Hancock Street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