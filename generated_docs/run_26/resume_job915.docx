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Data Engineer, Product Analytics at Meta]</w:t>
        <w:br/>
        <w:t>As a Data Engineer at Meta, you will shape the future of people-facing and business-facing products we build across our entire family of applications (Facebook, Instagram, Messenger, WhatsApp, Reality Labs, Threads). Your technical skills and analytical mindset will be utilized designing and building some of the world's most extensive data sets, helping to craft experiences for billions of people and hundreds of millions of businesses worldwide.In this role, you will collaborate with software engineering, data science, and product management teams to design/build scalable data solutions across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