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Backend Engineer at Veracity Software Inc]</w:t>
        <w:br/>
        <w:t>Java Backend Engineer O'Fallon, MO - Day 1 Onsite Full 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