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Senior Data Engineer at Verition Fund Management LLC</w:t>
      </w:r>
    </w:p>
    <w:p>
      <w:pPr>
        <w:spacing w:after="240"/>
      </w:pPr>
      <w:r>
        <w:t>Verition Fund Management LLC (“Verition”) is a multi-strategy, multi-manager hedge fund founded in 2008. Verition focuses on global investment strategies including Global Credit, Global Convertible, Volatility &amp; Capital Structure Arbitrage, Event-Driven Investing, Equity Long/Sho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