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Software Developer at The Value Maximizer</w:t>
      </w:r>
    </w:p>
    <w:p>
      <w:pPr>
        <w:spacing w:after="240"/>
      </w:pPr>
      <w:r>
        <w:t>What we are looking for?We are looking for an enthusiastic junior software developer to join our experienced software design &amp; development team. To ensure success as a junior software developer, you should have a good working knowledge of basic programming languages, the ability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