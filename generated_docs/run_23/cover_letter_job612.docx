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Full Stack Engineer at Stefanini North America and APAC</w:t>
      </w:r>
    </w:p>
    <w:p>
      <w:pPr>
        <w:spacing w:after="240"/>
      </w:pPr>
      <w:r>
        <w:t>Details:</w:t>
      </w:r>
    </w:p>
    <w:p>
      <w:pPr>
        <w:spacing w:after="240"/>
      </w:pPr>
      <w:r>
        <w:t>Job Description</w:t>
      </w:r>
    </w:p>
    <w:p>
      <w:pPr>
        <w:spacing w:after="240"/>
      </w:pPr>
      <w:r>
        <w:t>Stefanini Group is hiring!</w:t>
      </w:r>
    </w:p>
    <w:p>
      <w:pPr>
        <w:spacing w:after="240"/>
      </w:pPr>
      <w:r>
        <w:t>Stefanini is looking for a Java Full Stack Engineer, Dearborn, MI (Onsite)</w:t>
      </w:r>
    </w:p>
    <w:p>
      <w:pPr>
        <w:spacing w:after="240"/>
      </w:pPr>
      <w:r>
        <w:t>For quick apply, please reach out Saurabh Kapoor at 248-582-6559/saurabh.kapoor@stefanini.com</w:t>
      </w:r>
    </w:p>
    <w:p>
      <w:pPr>
        <w:spacing w:after="240"/>
      </w:pPr>
      <w:r>
        <w:t>Java Full Stack Engineer will be responsible for desig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