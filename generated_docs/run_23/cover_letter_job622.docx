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Software Engineer at Largeton Group</w:t>
      </w:r>
    </w:p>
    <w:p>
      <w:pPr>
        <w:spacing w:after="240"/>
      </w:pPr>
      <w:r>
        <w:t>Job Summary</w:t>
      </w:r>
    </w:p>
    <w:p>
      <w:pPr>
        <w:spacing w:after="240"/>
      </w:pPr>
      <w:r>
        <w:t>Software Engineer – Scala, Data Platform | Financial Service</w:t>
      </w:r>
    </w:p>
    <w:p>
      <w:pPr>
        <w:spacing w:after="240"/>
      </w:pPr>
      <w:r>
        <w:t>* Develop, maintain, and improve a Scala-based, distributed data processing platform.</w:t>
        <w:br/>
        <w:t xml:space="preserve"> * Design and build scalable, robust services for processing and managing large-scale data.</w:t>
        <w:br/>
        <w:t xml:space="preserve"> * Integrate with AWS (S3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