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Software Engineer at Red Rover]</w:t>
        <w:br/>
        <w:t>At Red Rover, we believe there is no greater calling than to serve those who are shaping the minds of our future generations. K-12 education has become increasingly complex. Schools are expected to do more with less while also handling uncharted social situations—and they deserve better. Join us as we building creative, intuitive software solutions for school administration that help put the best educators in every school, every day. We keep our product engineering team small and incredibly talent-rich. We believe this helps us respond quickly to customer needs without a lot of red tape. Our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