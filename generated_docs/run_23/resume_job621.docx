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Software Engineer at Life Cycle Engineering]</w:t>
        <w:br/>
        <w:t>Position Summary: As Software Developer / Engineer, you will assist with the design, development, testing, and integration of software to satisfy system/subsystems functional requirements for new and existing applications. Must be a US citizen with a DoD Secret security clearance, visas not supported.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