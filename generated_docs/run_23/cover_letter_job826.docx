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Developer - Entry Level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