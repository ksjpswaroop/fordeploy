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 Stack Software Engineer (L5) - Delivery Engineering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Who we are Delivery Engineering is the group within the Productivity Engineering org that is responsible for the continuous delivery of software and infrastructure changes across all Netflix services. Delivery Engineering is split into two teams - Delivery Orchestratio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