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(REMOTE) at The Home Depot]</w:t>
        <w:br/>
        <w:t>Req155310 Key Responsibilities &amp; Job Description * Collaborate and pair with other product team members (UX, engineering, and product management) to create secure, reliable, scalable software solutions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