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Junior Software Engineer at Oteemo Inc.]</w:t>
        <w:br/>
        <w:t>Company Description Join Oteemo and become part of a transformation powerhouse where innovation meets impact. We're not just another consulting firm—we're architects of digital evolution, blending cutting-edge technical expertise with human-centered design principles to create solutions that resonate. Our work spans Infrastructure, Software Development, DevSecOps, Cybersecurity, Experience and Design, Organizational Change Management, and AI-enabled solutions, but our approach is what truly sets us apart. We measure success through tangible business outcomes, not billable hours. We foster a cu</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