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Full-Stack Software Engineer at MLabs</w:t>
      </w:r>
    </w:p>
    <w:p>
      <w:pPr>
        <w:spacing w:after="240"/>
      </w:pPr>
      <w:r>
        <w:t>Location: San Francisco, CA</w:t>
      </w:r>
    </w:p>
    <w:p>
      <w:pPr>
        <w:spacing w:after="240"/>
      </w:pPr>
      <w:r>
        <w:t>Employment Type: Full-time</w:t>
      </w:r>
    </w:p>
    <w:p>
      <w:pPr>
        <w:spacing w:after="240"/>
      </w:pPr>
      <w:r>
        <w:t>On-site: 5 days/week in-person</w:t>
      </w:r>
    </w:p>
    <w:p>
      <w:pPr>
        <w:spacing w:after="240"/>
      </w:pPr>
      <w:r>
        <w:t>About The Role</w:t>
      </w:r>
    </w:p>
    <w:p>
      <w:pPr>
        <w:spacing w:after="240"/>
      </w:pPr>
      <w:r>
        <w:t>We're an all-in-one software platform optimizing enterprise-wide operations for manufacturers. Our technology connects teams, processes, and data to create a single, shared sy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