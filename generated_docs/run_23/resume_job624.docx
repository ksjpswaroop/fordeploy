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Sr. Software Engineer, Systems Infrastructure at LinkedIn]</w:t>
        <w:br/>
        <w:t>Company Description LinkedIn is the world’s largest professional network, built to create economic opportunity for every member of the global workforce. Our products help people make powerful connections, discover exciting opportunities, build necessary skills, and gain valuable insights every day. We’re also committed to providing transformational opportunities for our own employees by investing in their growth. We aspire to create a culture that’s built on trust, care, inclusion, and fun – where everyone can succeed. Join us to transform the way the world works.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