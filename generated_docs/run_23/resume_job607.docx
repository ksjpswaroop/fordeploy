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Platform Software Engineer (Full Stack) at Miso Robotics]</w:t>
        <w:br/>
        <w:t>Our Company Miso Robotics is transforming the restaurant industry, and making food workers’ lives better. Our signature product is an AI-powered kitchen robot named Flippy which automates the dangerous operation of a</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