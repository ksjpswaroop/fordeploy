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Software Engineer at BeaconFire Inc.]</w:t>
        <w:br/>
        <w:t>BeaconFire is based in Central NJ, specializing in Software Development, Web Development, and Business Intelligence; we are looking for candidates with a strong background in Software Engineering or Computer Science for a Java/Software Developer position. Responsibilities: * ● Develop software and web applications using Java 8/J2EE/Java EE (and higher), React.js,Angular2+, SQL, Spring, HTML5, CSS, JavaScript and TypeScript among other tools;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