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New College Grad Software Engineer, Software Engineering Development (Apps)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