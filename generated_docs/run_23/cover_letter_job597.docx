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 Stack Software Engineer (L5) - Delivery Engineering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