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Frontend Engineer I at Lensa</w:t>
      </w:r>
    </w:p>
    <w:p>
      <w:pPr>
        <w:spacing w:after="240"/>
      </w:pPr>
      <w:r>
        <w:t>Lensa is a career site that helps job seekers find great jobs in the US. We are not a staffing firm or agency. Lensa does not hire directly for these jobs, but promotes jobs on LinkedIn on behalf of its direct clients, recruitment ad agencies, and marketing partners. Lensa partne</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