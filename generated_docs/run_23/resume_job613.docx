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Frontend Engineer I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Amazon. Clicking "Apply Now" or "Read more" on Lensa redirects you to the job board/employer site. Any information collected there is subject to their terms and privacy notice. Description If you are interested in this position, please apply on Twitch's Career site https: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