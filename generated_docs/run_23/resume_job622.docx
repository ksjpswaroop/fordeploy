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Largeton Group]</w:t>
        <w:br/>
        <w:t>Job Summary Software Engineer – Scala, Data Platform | Financial Service * Develop, maintain, and improve a Scala-based, distributed data processing platform.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