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Backend Engineer at Hinge]</w:t>
        <w:br/>
        <w:t>Hinge is the dating app designed to be deleted In today's digital world, finding genuine relationships is tougher than ever. At Hinge, we’re on a mission to inspire intimate connection to create a less lonely world. We’re obsessed with understanding our users’ behaviors to help them find love, and our success is defined by one simple metric– setting up great dates. With millions of users across the globe, we’ve become the most trusted way to find a relationship, for all. About the Role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