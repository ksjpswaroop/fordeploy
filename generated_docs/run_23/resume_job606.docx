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The Value Maximizer]</w:t>
        <w:br/>
        <w:t>Location: San Francisco, USA Workplace Type: Hybrid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