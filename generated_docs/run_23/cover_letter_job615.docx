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Sr. Manager, Software Engineering at Petco</w:t>
      </w:r>
    </w:p>
    <w:p>
      <w:pPr>
        <w:spacing w:after="240"/>
      </w:pPr>
      <w:r>
        <w:t>Create a healthier, brighter future for pets, pet parents and people!</w:t>
      </w:r>
    </w:p>
    <w:p>
      <w:pPr>
        <w:spacing w:after="240"/>
      </w:pPr>
      <w:r>
        <w:t>If you want to make a real difference, create an exciting career path, feel welcome to be your whole self and nurture your wellbeing, Petco is the place for you.</w:t>
      </w:r>
    </w:p>
    <w:p>
      <w:pPr>
        <w:spacing w:after="240"/>
      </w:pPr>
      <w:r>
        <w:t>Our core values capture that spirit as we work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