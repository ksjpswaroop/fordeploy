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(Java) at Nextiva]</w:t>
        <w:br/>
        <w:t>Redefine the future of customer experiences. One conversation at a time. We’re changing the game with a first-of-its-kind, conversation-centric platform that unifies team collaboration and customer experience in one place. Powered by AI, built by amazing humans. Our culture is forward-thinking, customer-obsessed and built on an unwavering belief that connection fuels business and life; connections to our customers with our signature Amazing Service®, our products and services, and most importantly, each other. Since 2008, 100,000+ companies and 1M+ users rely on Nextiva for customer and team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