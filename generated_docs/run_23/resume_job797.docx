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AI Platform at LinkedIn]</w:t>
        <w:br/>
        <w:t>Company Description LinkedIn is the world’s largest professional network, built to help members of all backgrounds and experiences achieve more in their careers. Our vision is to create economic opportunity for every member of the global workforce. Every day our members use our products to make connections, discover opportunities, build skills and gain insights. We believe amazing things happen when we work together in an environment where everyone feels a true sense of belonging, and that what matters most in a candidate is having the skills needed to succeed. It inspires us to invest in our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