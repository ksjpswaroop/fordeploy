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I/II at Remi]</w:t>
        <w:br/>
        <w:t>As a Software Engineer at Remi, you’ll build and maintain our core software products supporting the world’s first three-sided roofing marketplace. This includes everything from mobile-friendly portals for homeowners and subcontractors, to automated workflows and third-party integrations to facilitate roofing construction processes for homeowners at scale. You’ll work on something new every day and learn a ton about the niche but fascinating world of roofing as you go. If you like to stretch yourself and grow in ways you never thought were possible, you’ll fit right in. This listing includes So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