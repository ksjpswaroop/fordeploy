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Full-Stack Software Engineer at MLabs]</w:t>
        <w:br/>
        <w:t>Location: San Francisco, CA Employment Type: Full-time On-site: 5 days/week in-person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