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Analytics Engineer at Calm</w:t>
      </w:r>
    </w:p>
    <w:p>
      <w:pPr>
        <w:spacing w:after="240"/>
      </w:pPr>
      <w:r>
        <w:t>About Calm</w:t>
      </w:r>
    </w:p>
    <w:p>
      <w:pPr>
        <w:spacing w:after="240"/>
      </w:pPr>
      <w:r>
        <w:t>Calm is a leading consumer mental health company on a mission to support everyone on every step of their mental health journey. Known for its flagship consumer app—ranked #1 in its category with over 180 million downloads and availability in seven languages across 190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