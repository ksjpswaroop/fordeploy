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Entry Level Software Engineer at Jobgether</w:t>
      </w:r>
    </w:p>
    <w:p>
      <w:pPr>
        <w:spacing w:after="240"/>
      </w:pPr>
      <w:r>
        <w:t>This position is posted by Jobgether on behalf of a partner company. We are currently looking for an Entry Level Software Engineer in Texas (USA).</w:t>
      </w:r>
    </w:p>
    <w:p>
      <w:pPr>
        <w:spacing w:after="240"/>
      </w:pPr>
      <w:r>
        <w:t>We are seeking motivated and passionate individuals eager to begin their careers in software engineering. In this role, you will col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