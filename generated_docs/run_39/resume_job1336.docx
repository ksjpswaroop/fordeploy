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Intern/Co-op at Meta]</w:t>
        <w:br/>
        <w:t>Want to build new features and improve existing products that more than a billion people around the world use? Are you interested in working on highly impactful technical challenges to help the world be more open and connected? Want to solve unique, large-scale, highly complex technical problems? Our development cycle is extremely fast, and we've built tools to keep it that way. It's common to write code and have it running live on the site just hours later. We push code to the site continuously and have small teams that build products that are touched by millions of people around the world. I</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