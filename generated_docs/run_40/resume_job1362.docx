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Entry Level Software Engineer at Jobgether]</w:t>
        <w:br/>
        <w:t>This position is posted by Jobgether on behalf of a partner company. We are currently looking for an Entry Level Software Engineer in Texas (USA). We are seeking motivated and passionate individuals eager to begin their careers in software engineering. In this role, you will collaborate with experienced developers, contribute to real-world projects, and gain hands-on experience with cutting-edge technologies. You will have the opportunity to develop core programming skills, work with modern tools and frameworks, and build scalable solutions in an agile team environment. This position is ideal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