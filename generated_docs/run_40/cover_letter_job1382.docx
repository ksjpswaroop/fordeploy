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Junior Software Engineer (AI Agents) at Nextiva</w:t>
      </w:r>
    </w:p>
    <w:p>
      <w:pPr>
        <w:spacing w:after="240"/>
      </w:pPr>
      <w:r>
        <w:t>Redefine the future of customer experiences. One conversation at a time.</w:t>
      </w:r>
    </w:p>
    <w:p>
      <w:pPr>
        <w:spacing w:after="240"/>
      </w:pPr>
      <w:r>
        <w:t>We’re changing the game with a first-of-its-kind, conversation-centric platform that unifies team collaboration and customer experience in one place. Powered by AI, built by amazing humans.</w:t>
      </w:r>
    </w:p>
    <w:p>
      <w:pPr>
        <w:spacing w:after="240"/>
      </w:pPr>
      <w:r>
        <w:t>Our culture is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