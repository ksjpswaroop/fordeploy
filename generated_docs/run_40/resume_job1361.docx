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at The Value Maximizer]</w:t>
        <w:br/>
        <w:t>Location: San Francisco, USA Workplace Type: Hybrid About The Role We are seeking a talented and passionate Software Engineer to join our dynamic engineering team. As a Software Engineer, you will be responsible for designing, developing, testing, and deploying high-quality software solutions that meet our business needs. You will collaborate with cross-functional teams, including product managers, designers, and other engineers, to deliver innovative and impactful products. This role offers an excellent opportunity to contribute to a growing company and work on challenging and rewarding proje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