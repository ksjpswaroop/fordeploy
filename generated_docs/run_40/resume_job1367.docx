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Machine Learning Engineer at Quantcast]</w:t>
        <w:br/>
        <w:t>At Quantcast, we're redefining what's possible in digital advertising. As a global Demand Side Platform (DSP) powered by AI, we help marketers connect with the right audiences and deliver measurable results across the Open Web. Our foundation is built on cutting-edge measurement and consumer analytics, giving our clients the tools they need to drive success in an ever-evolving digital landscape. Since our start in 2006, we've pioneered industry firsts—from launching the original measurement platform for digital publishers to introducing the first AI-driven DSP. If you're ready to be part of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