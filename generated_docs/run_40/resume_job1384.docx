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Applied AI/ML Engineer at Replica]</w:t>
        <w:br/>
        <w:t>San Francisco, New York, Kansas City, or Remote (US) Replica provides data about the built environment and ways people interact with it. With better data, human-context and an intuitive design, Replica helps public and private sectors make informed, effective, and responsive decisions. By showing how people live, move and work, we contextualize hard choices, allowing our clients to see around corners and understand the trade-offs surrounding their decisions. Whether for a city planner increasing public transit to underserved neighborhoods or for a grocery chain evaluating where to open a new 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