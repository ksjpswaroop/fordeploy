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Engineer, New Graduate at Duolingo</w:t>
      </w:r>
    </w:p>
    <w:p>
      <w:pPr>
        <w:spacing w:after="240"/>
      </w:pPr>
      <w:r>
        <w:t>Our mission at Duolingo is to develop the best education in the world and make it universally available. But we’ve got more left to do — and that’s where you come in!</w:t>
      </w:r>
    </w:p>
    <w:p>
      <w:pPr>
        <w:spacing w:after="240"/>
      </w:pPr>
      <w:r>
        <w:t>Duolingo is the world's most popular learning app. Beyond our core learning product, we also offer English profi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