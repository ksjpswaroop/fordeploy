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AI Driven Recruitment Backend</w:t>
      </w:r>
    </w:p>
    <w:p>
      <w:r>
        <w:t>Generated: 2025-09-07</w:t>
      </w:r>
    </w:p>
    <w:p>
      <w:r>
        <w:br w:type="page"/>
      </w:r>
    </w:p>
    <w:p>
      <w:r>
        <w:t>Project Documentation: AI Driven Recruitment Backend</w:t>
        <w:br/>
        <w:t>Filename: Project_Documentation_ai_driven_recruitment_backend.docx</w:t>
        <w:br/>
        <w:t>Date: 2025-09-07</w:t>
      </w:r>
    </w:p>
    <w:p>
      <w:r>
        <w:t>Table of Contents</w:t>
        <w:br/>
        <w:t>1. Executive Summary</w:t>
        <w:br/>
        <w:t>2. Functional Overview</w:t>
        <w:br/>
        <w:t>3. Architecture &amp; Components</w:t>
        <w:br/>
        <w:t>4. File Inventory &amp; Purpose</w:t>
        <w:br/>
        <w:t>5. Data Models (High-Level)</w:t>
        <w:br/>
        <w:t>6. Services &amp; Pipeline Flow</w:t>
        <w:br/>
        <w:t>7. API Endpoints</w:t>
        <w:br/>
        <w:t xml:space="preserve">  7.1 Primary App (/api routers)</w:t>
        <w:br/>
        <w:t xml:space="preserve">  7.2 Background Pipeline Orchestrator</w:t>
        <w:br/>
        <w:t xml:space="preserve">  7.3 Pipeline Script API</w:t>
        <w:br/>
        <w:t xml:space="preserve">  7.4 Job Pipeline Utility API</w:t>
        <w:br/>
        <w:t xml:space="preserve">  7.5 Modular Demo Pipeline API</w:t>
        <w:br/>
        <w:t xml:space="preserve">  7.6 Root Application</w:t>
        <w:br/>
        <w:t>8. Environment Variables &amp; Configuration</w:t>
        <w:br/>
        <w:t>9. External Integrations &amp; Dependencies</w:t>
        <w:br/>
        <w:t>10. Local Development Setup</w:t>
        <w:br/>
        <w:t>11. Running the System (Scenarios)</w:t>
        <w:br/>
        <w:t>12. Deployment Notes (Docker)</w:t>
        <w:br/>
        <w:t>13. Security &amp; Authentication Overview</w:t>
        <w:br/>
        <w:t>14. Notable Gaps / Observations</w:t>
        <w:br/>
        <w:t>15. Future Improvements</w:t>
        <w:br/>
        <w:t>16. Appendix: Key Pydantic Schemas</w:t>
        <w:br/>
        <w:t>17. Appendix: Resume &amp; Cover Letter Flow</w:t>
      </w:r>
    </w:p>
    <w:p>
      <w:r>
        <w:t>---------------------------------------------------------------------</w:t>
        <w:br/>
        <w:t>1. Executive Summary</w:t>
        <w:br/>
        <w:t>This backend combines a recruitment management API with an automated AI-driven job application pipeline (scrape → enrich → match → generate → send). Multiple FastAPI apps and a monolithic pipeline script coexist.</w:t>
      </w:r>
    </w:p>
    <w:p>
      <w:pPr>
        <w:pStyle w:val="Heading2"/>
      </w:pPr>
      <w:r>
        <w:t>2. Functional Overview</w:t>
        <w:br/>
        <w:t>Domains: Recruitment (users, roles, jobs, applications, interviews, comms) and Automation (Apify, Apollo, OpenAI, SendGrid, enrichment, resume generation).</w:t>
      </w:r>
    </w:p>
    <w:p>
      <w:pPr>
        <w:pStyle w:val="Heading2"/>
      </w:pPr>
      <w:r>
        <w:t>3. Architecture &amp; Components</w:t>
        <w:br/>
        <w:t>Layers: API (multiple FastAPI apps), Core (config, DB, security), Models (SQLAlchemy), Pipeline Script, Routers for micro-stages, Auxiliary scripts, SQLite + optional PostgreSQL.</w:t>
      </w:r>
    </w:p>
    <w:p>
      <w:pPr>
        <w:pStyle w:val="Heading2"/>
      </w:pPr>
      <w:r>
        <w:t>4. File Inventory &amp; Purpose (Condensed)</w:t>
        <w:br/>
        <w:t>- main.py: Unified FastAPI app (mounts pipeline + background trigger).</w:t>
        <w:br/>
        <w:t>- job_application_pipeline.py: Full procedural pipeline + FastAPI endpoint.</w:t>
        <w:br/>
        <w:t>- app/main.py: API that exposes /api with modular routers.</w:t>
        <w:br/>
        <w:t>- app/routers/*.py: scrape, match, enrich, generate, send, pipeline, status endpoints.</w:t>
        <w:br/>
        <w:t>- app/api/job_pipeline_api.py: Form/file-based granular pipeline endpoints.</w:t>
        <w:br/>
        <w:t>- app/api/pipeline_api.py: Demo modular pipeline (mostly stubs).</w:t>
        <w:br/>
        <w:t>- app/core/config.py / database.py / security.py: Settings, engine mgmt, JWT &amp; password hashing.</w:t>
        <w:br/>
        <w:t>- app/models/*: Rich domain (User, Role, Permission, Job, Communication, etc.).</w:t>
        <w:br/>
        <w:t>- app/schemas/*: Pydantic schemas mirroring domain + pipeline (job_pipeline.py).</w:t>
        <w:br/>
        <w:t>- resume_convertion.py / coverletter_convertion.py: TXT→DOCX conversions.</w:t>
        <w:br/>
        <w:t>- apollotest.py: Apollo contact search helper.</w:t>
        <w:br/>
        <w:t>- Dockerfile: Minimal image (runs simple_app.py).</w:t>
        <w:br/>
        <w:t>- docker-compose.yml: Single api service.</w:t>
        <w:br/>
        <w:t>- start.sh: Startup supervisor + watchdog.</w:t>
        <w:br/>
        <w:t>- requirements.txt: Dependencies.</w:t>
        <w:br/>
        <w:t>- users.json: Includes blacklist for filtering companies.</w:t>
        <w:br/>
        <w:t>- jobs.db / events.db: SQLite artifacts.</w:t>
      </w:r>
    </w:p>
    <w:p>
      <w:pPr>
        <w:pStyle w:val="Heading2"/>
      </w:pPr>
      <w:r>
        <w:t>5. Data Models (High-Level)</w:t>
        <w:br/>
        <w:t>User/Role/Permission RBAC, Job (skills, departments, analytics fields), Communication (Message, Notification, CallLog), Application workflow (not all files shown but supported), Separate lightweight jobs table (pipeline).</w:t>
      </w:r>
    </w:p>
    <w:p>
      <w:pPr>
        <w:pStyle w:val="Heading2"/>
      </w:pPr>
      <w:r>
        <w:t>6. Services &amp; Pipeline Flow</w:t>
        <w:br/>
        <w:t>1) Scrape (Apify) → 2) Persist JSON + SQLite → 3) Enrich (Apollo) → 4) Match (OpenAI analysis) → 5) Generate ATS resume &amp; cover letter → 6) Send via SendGrid → 7) Track status.</w:t>
      </w:r>
    </w:p>
    <w:p>
      <w:pPr>
        <w:pStyle w:val="Heading2"/>
      </w:pPr>
      <w:r>
        <w:t>7. API Endpoints (Representative)</w:t>
        <w:br/>
        <w:t>/api/scrape (POST) → scrape jobs</w:t>
        <w:br/>
        <w:t>/api/match (POST) → AI resume-job match</w:t>
        <w:br/>
        <w:t>/api/enrich (POST) → contact enrichment</w:t>
        <w:br/>
        <w:t>/api/generate (POST) → generate resume + cover letter</w:t>
        <w:br/>
        <w:t>/api/send (POST) → send application email</w:t>
        <w:br/>
        <w:t>/api/pipeline (POST) → launch background pipeline</w:t>
        <w:br/>
        <w:t>/api/status (GET) → list runs</w:t>
        <w:br/>
        <w:t>/api/status/{id} (GET) → run status</w:t>
        <w:br/>
        <w:t>/run-pipeline (POST) in job_application_pipeline.py</w:t>
        <w:br/>
        <w:t>/job_pipeline_api.py endpoints: scrape-jobs, save-jobs, enrich-contacts, match-jobs, generate-documents, send-application</w:t>
        <w:br/>
        <w:t>/pipeline_api.py demo: scraping/jobs, resumes/upload, matching/match, generation/cover-letter, etc.</w:t>
        <w:br/>
        <w:t>/api/run-pipeline (POST) in main.py triggers external script.</w:t>
      </w:r>
    </w:p>
    <w:p>
      <w:pPr>
        <w:pStyle w:val="Heading2"/>
      </w:pPr>
      <w:r>
        <w:t>8. Environment Variables</w:t>
        <w:br/>
        <w:t>APIFY_TOKEN, OPENAI_API_KEY, SENDGRID_API_KEY, APOLLO_API_KEY, DATABASE_URL, SECRET_KEY, ADMIN_EMAIL, ADMIN_PASSWORD, Redis/SMTP optional.</w:t>
      </w:r>
    </w:p>
    <w:p>
      <w:pPr>
        <w:pStyle w:val="Heading2"/>
      </w:pPr>
      <w:r>
        <w:t>9. External Integrations</w:t>
        <w:br/>
        <w:t>Apify (scraping), Apollo (contact enrichment), OpenAI (analysis &amp; generation), SendGrid (email), pdfminer.six (PDF extraction), python-docx (DOCX conversion).</w:t>
      </w:r>
    </w:p>
    <w:p>
      <w:r>
        <w:t>10. Local Development Setup</w:t>
        <w:br/>
        <w:t>python -m venv venv</w:t>
        <w:br/>
        <w:t>pip install -r requirements.txt</w:t>
        <w:br/>
        <w:t>Create .env (tokens + DATABASE_URL)</w:t>
        <w:br/>
        <w:t>Initialize DB (init_db)</w:t>
      </w:r>
    </w:p>
    <w:p>
      <w:r>
        <w:t>11. Running Scenarios</w:t>
        <w:br/>
        <w:t>- Background pipeline: POST /api/pipeline then poll /api/status/{run_id}</w:t>
        <w:br/>
        <w:t>- Manual sequence: scrape → match → generate → send</w:t>
        <w:br/>
        <w:t>- Script CLI: python job_application_pipeline.py --title ... --resume ... --dry-run</w:t>
      </w:r>
    </w:p>
    <w:p>
      <w:r>
        <w:t>12. Deployment Notes</w:t>
        <w:br/>
        <w:t>Dockerfile runs fallback simple_app.py (adjust CMD to uvicorn main:app). Add a process manager, persist pipeline run metadata, external DB for production.</w:t>
      </w:r>
    </w:p>
    <w:p>
      <w:r>
        <w:t>13. Security &amp; Authentication</w:t>
        <w:br/>
        <w:t>JWT + bcrypt; role/permission models present; pipeline endpoints currently unauthenticated—add protection. In-memory status store loses state on restart.</w:t>
      </w:r>
    </w:p>
    <w:p>
      <w:r>
        <w:t>14. Notable Gaps</w:t>
        <w:br/>
        <w:t>Duplicate pipeline code, missing referenced routers (admin/auth), Docker entry mismatch, no tests, no persistence for run state, README conflicts, limited error resilience for OpenAI JSON parsing.</w:t>
      </w:r>
    </w:p>
    <w:p>
      <w:r>
        <w:t>15. Future Improvements</w:t>
        <w:br/>
        <w:t>Unify pipeline service layer, add queue (Celery/RQ), persist run metadata, schema validate AI responses, test coverage, API auth for pipeline, rate limiting, structured logging &amp; metrics.</w:t>
      </w:r>
    </w:p>
    <w:p>
      <w:r>
        <w:t>16. Key Pydantic Schemas</w:t>
        <w:br/>
        <w:t>ScrapeRequest, MatchRequest, GenerateRequest, SendRequest, PipelineRequest, JobSearchParams, JobMatchingRequest, ResumeOptimizationRequest, CoverLetterRequest, EmailRequest.</w:t>
      </w:r>
    </w:p>
    <w:p>
      <w:r>
        <w:t>17. Resume &amp; Cover Letter Flow</w:t>
        <w:br/>
        <w:t>Extract text → OpenAI match analysis JSON → ATS optimization (emphasize match criteria, add missing keywords) → Cover letter generation → Save .txt + convert to .docx → Send email with attachments (or dry-run).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